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rsidP="0AEF2EF4" w14:paraId="5206B600" wp14:textId="591A8D2E">
      <w:pPr>
        <w:pStyle w:val="Title"/>
        <w:spacing w:before="299" w:beforeAutospacing="off" w:after="299" w:afterAutospacing="off"/>
        <w:rPr>
          <w:b w:val="1"/>
          <w:bCs w:val="1"/>
          <w:noProof w:val="0"/>
          <w:sz w:val="44"/>
          <w:szCs w:val="44"/>
          <w:lang w:val="en-US"/>
        </w:rPr>
      </w:pPr>
      <w:r w:rsidRPr="0AEF2EF4" w:rsidR="0AEF2EF4">
        <w:rPr>
          <w:sz w:val="56"/>
          <w:szCs w:val="56"/>
        </w:rPr>
        <w:t>Project Report: Fake News &amp; Sentiment Detection using NLP &amp; Transformers</w:t>
      </w:r>
      <w:r w:rsidRPr="0AEF2EF4" w:rsidR="68585E28">
        <w:rPr>
          <w:b w:val="1"/>
          <w:bCs w:val="1"/>
          <w:noProof w:val="0"/>
          <w:sz w:val="40"/>
          <w:szCs w:val="40"/>
          <w:lang w:val="en-US"/>
        </w:rPr>
        <w:t xml:space="preserve"> </w:t>
      </w:r>
    </w:p>
    <w:p xmlns:wp14="http://schemas.microsoft.com/office/word/2010/wordml" w:rsidP="0AEF2EF4" w14:paraId="68A8CE4D" wp14:textId="3620FDEA">
      <w:pPr>
        <w:spacing w:before="240" w:beforeAutospacing="off" w:after="240" w:afterAutospacing="off"/>
        <w:rPr>
          <w:rStyle w:val="Heading2Char"/>
          <w:noProof w:val="0"/>
          <w:sz w:val="32"/>
          <w:szCs w:val="32"/>
          <w:lang w:val="en-US"/>
        </w:rPr>
      </w:pPr>
      <w:r w:rsidRPr="0AEF2EF4" w:rsidR="68585E28">
        <w:rPr>
          <w:rStyle w:val="Heading2Char"/>
          <w:noProof w:val="0"/>
          <w:sz w:val="28"/>
          <w:szCs w:val="28"/>
          <w:lang w:val="en-US"/>
        </w:rPr>
        <w:t xml:space="preserve">Abstract  </w:t>
      </w:r>
    </w:p>
    <w:p xmlns:wp14="http://schemas.microsoft.com/office/word/2010/wordml" w:rsidP="0AEF2EF4" w14:paraId="12852215" wp14:textId="2B740957">
      <w:pPr>
        <w:spacing w:before="240" w:beforeAutospacing="off" w:after="240" w:afterAutospacing="off"/>
      </w:pPr>
      <w:r w:rsidRPr="0AEF2EF4" w:rsidR="576ED6F7">
        <w:rPr>
          <w:rFonts w:ascii="Cambria" w:hAnsi="Cambria" w:eastAsia="Cambria" w:cs="Cambria"/>
          <w:noProof w:val="0"/>
          <w:sz w:val="24"/>
          <w:szCs w:val="24"/>
          <w:lang w:val="en-US"/>
        </w:rPr>
        <w:t>The unprecedented speed at which misinformation and fabricated news propagate across digital platforms such as Twitter and Reddit has emerged as one of the most pressing challenges in today’s information-driven world. These deceptive narratives have the potential to distort public perception, shape political outcomes, and amplify societal divisions. Addressing this issue requires more than manual detection or simplistic keyword-based strategies, as these approaches are neither scalable nor capable of handling the complexity of modern online discourse.</w:t>
      </w:r>
    </w:p>
    <w:p xmlns:wp14="http://schemas.microsoft.com/office/word/2010/wordml" w:rsidP="0AEF2EF4" w14:paraId="1BA67268" wp14:textId="2AF4D97C">
      <w:pPr>
        <w:spacing w:before="240" w:beforeAutospacing="off" w:after="240" w:afterAutospacing="off"/>
      </w:pPr>
      <w:r w:rsidRPr="0AEF2EF4" w:rsidR="576ED6F7">
        <w:rPr>
          <w:rFonts w:ascii="Cambria" w:hAnsi="Cambria" w:eastAsia="Cambria" w:cs="Cambria"/>
          <w:noProof w:val="0"/>
          <w:sz w:val="24"/>
          <w:szCs w:val="24"/>
          <w:lang w:val="en-US"/>
        </w:rPr>
        <w:t xml:space="preserve">This project presents a comprehensive Natural Language Processing (NLP) pipeline designed to both </w:t>
      </w:r>
      <w:r w:rsidRPr="0AEF2EF4" w:rsidR="576ED6F7">
        <w:rPr>
          <w:rFonts w:ascii="Cambria" w:hAnsi="Cambria" w:eastAsia="Cambria" w:cs="Cambria"/>
          <w:b w:val="1"/>
          <w:bCs w:val="1"/>
          <w:noProof w:val="0"/>
          <w:sz w:val="24"/>
          <w:szCs w:val="24"/>
          <w:lang w:val="en-US"/>
        </w:rPr>
        <w:t>detect fake news</w:t>
      </w:r>
      <w:r w:rsidRPr="0AEF2EF4" w:rsidR="576ED6F7">
        <w:rPr>
          <w:rFonts w:ascii="Cambria" w:hAnsi="Cambria" w:eastAsia="Cambria" w:cs="Cambria"/>
          <w:noProof w:val="0"/>
          <w:sz w:val="24"/>
          <w:szCs w:val="24"/>
          <w:lang w:val="en-US"/>
        </w:rPr>
        <w:t xml:space="preserve"> and </w:t>
      </w:r>
      <w:r w:rsidRPr="0AEF2EF4" w:rsidR="576ED6F7">
        <w:rPr>
          <w:rFonts w:ascii="Cambria" w:hAnsi="Cambria" w:eastAsia="Cambria" w:cs="Cambria"/>
          <w:b w:val="1"/>
          <w:bCs w:val="1"/>
          <w:noProof w:val="0"/>
          <w:sz w:val="24"/>
          <w:szCs w:val="24"/>
          <w:lang w:val="en-US"/>
        </w:rPr>
        <w:t>analyze sentiment polarity</w:t>
      </w:r>
      <w:r w:rsidRPr="0AEF2EF4" w:rsidR="576ED6F7">
        <w:rPr>
          <w:rFonts w:ascii="Cambria" w:hAnsi="Cambria" w:eastAsia="Cambria" w:cs="Cambria"/>
          <w:noProof w:val="0"/>
          <w:sz w:val="24"/>
          <w:szCs w:val="24"/>
          <w:lang w:val="en-US"/>
        </w:rPr>
        <w:t xml:space="preserve"> (positive, negative, or neutral) within news headlines and social media text. The pipeline progresses through several layers of sophistication: beginning with classical machine learning models such as Naïve Bayes, Logistic Regression, and Support Vector Machines; advancing to sequential deep learning approaches including Recurrent Neural Networks (RNNs), Long Short-Term Memory networks (LSTMs), and Gated Recurrent Units (GRUs); and culminating with modern transformer-based architectures like BERT and DistilBERT, which represent the current state of the art in NLP.</w:t>
      </w:r>
    </w:p>
    <w:p xmlns:wp14="http://schemas.microsoft.com/office/word/2010/wordml" w:rsidP="0AEF2EF4" w14:paraId="272E9DBC" wp14:textId="24B788A8">
      <w:pPr>
        <w:spacing w:before="240" w:beforeAutospacing="off" w:after="240" w:afterAutospacing="off"/>
        <w:rPr>
          <w:b w:val="1"/>
          <w:bCs w:val="1"/>
          <w:noProof w:val="0"/>
          <w:sz w:val="28"/>
          <w:szCs w:val="28"/>
          <w:lang w:val="en-US"/>
        </w:rPr>
      </w:pPr>
      <w:r w:rsidRPr="0AEF2EF4" w:rsidR="576ED6F7">
        <w:rPr>
          <w:rFonts w:ascii="Cambria" w:hAnsi="Cambria" w:eastAsia="Cambria" w:cs="Cambria"/>
          <w:noProof w:val="0"/>
          <w:sz w:val="24"/>
          <w:szCs w:val="24"/>
          <w:lang w:val="en-US"/>
        </w:rPr>
        <w:t xml:space="preserve">The final system is deployed through an end-to-end solution that integrates a Flask-based backend with a React frontend. This deployment allows users to input a piece of text (headline, article excerpt, or tweet) and receive two outputs simultaneously: a classification of whether the text is </w:t>
      </w:r>
      <w:r w:rsidRPr="0AEF2EF4" w:rsidR="576ED6F7">
        <w:rPr>
          <w:rFonts w:ascii="Cambria" w:hAnsi="Cambria" w:eastAsia="Cambria" w:cs="Cambria"/>
          <w:b w:val="1"/>
          <w:bCs w:val="1"/>
          <w:noProof w:val="0"/>
          <w:sz w:val="24"/>
          <w:szCs w:val="24"/>
          <w:lang w:val="en-US"/>
        </w:rPr>
        <w:t>Fake or Real</w:t>
      </w:r>
      <w:r w:rsidRPr="0AEF2EF4" w:rsidR="576ED6F7">
        <w:rPr>
          <w:rFonts w:ascii="Cambria" w:hAnsi="Cambria" w:eastAsia="Cambria" w:cs="Cambria"/>
          <w:noProof w:val="0"/>
          <w:sz w:val="24"/>
          <w:szCs w:val="24"/>
          <w:lang w:val="en-US"/>
        </w:rPr>
        <w:t xml:space="preserve">, and its corresponding </w:t>
      </w:r>
      <w:r w:rsidRPr="0AEF2EF4" w:rsidR="576ED6F7">
        <w:rPr>
          <w:rFonts w:ascii="Cambria" w:hAnsi="Cambria" w:eastAsia="Cambria" w:cs="Cambria"/>
          <w:b w:val="1"/>
          <w:bCs w:val="1"/>
          <w:noProof w:val="0"/>
          <w:sz w:val="24"/>
          <w:szCs w:val="24"/>
          <w:lang w:val="en-US"/>
        </w:rPr>
        <w:t>Sentiment category</w:t>
      </w:r>
      <w:r w:rsidRPr="0AEF2EF4" w:rsidR="576ED6F7">
        <w:rPr>
          <w:rFonts w:ascii="Cambria" w:hAnsi="Cambria" w:eastAsia="Cambria" w:cs="Cambria"/>
          <w:noProof w:val="0"/>
          <w:sz w:val="24"/>
          <w:szCs w:val="24"/>
          <w:lang w:val="en-US"/>
        </w:rPr>
        <w:t xml:space="preserve">. By combining fake news detection with sentiment analysis, the project not only </w:t>
      </w:r>
      <w:r w:rsidRPr="0AEF2EF4" w:rsidR="576ED6F7">
        <w:rPr>
          <w:rFonts w:ascii="Cambria" w:hAnsi="Cambria" w:eastAsia="Cambria" w:cs="Cambria"/>
          <w:noProof w:val="0"/>
          <w:sz w:val="24"/>
          <w:szCs w:val="24"/>
          <w:lang w:val="en-US"/>
        </w:rPr>
        <w:t>identifies</w:t>
      </w:r>
      <w:r w:rsidRPr="0AEF2EF4" w:rsidR="576ED6F7">
        <w:rPr>
          <w:rFonts w:ascii="Cambria" w:hAnsi="Cambria" w:eastAsia="Cambria" w:cs="Cambria"/>
          <w:noProof w:val="0"/>
          <w:sz w:val="24"/>
          <w:szCs w:val="24"/>
          <w:lang w:val="en-US"/>
        </w:rPr>
        <w:t xml:space="preserve"> misinformation but also reveals the emotional undertone behind it, offering deeper insight into the influence of deceptive content on public opinion.</w:t>
      </w:r>
      <w:r w:rsidRPr="0AEF2EF4" w:rsidR="4C6EB4FC">
        <w:rPr>
          <w:rFonts w:ascii="Cambria" w:hAnsi="Cambria" w:eastAsia="Cambria" w:cs="Cambria"/>
          <w:noProof w:val="0"/>
          <w:sz w:val="24"/>
          <w:szCs w:val="24"/>
          <w:lang w:val="en-US"/>
        </w:rPr>
        <w:t xml:space="preserve"> </w:t>
      </w:r>
    </w:p>
    <w:p xmlns:wp14="http://schemas.microsoft.com/office/word/2010/wordml" w:rsidP="0AEF2EF4" w14:paraId="0407270E" wp14:textId="763D24D6">
      <w:pPr>
        <w:spacing w:before="240" w:beforeAutospacing="off" w:after="240" w:afterAutospacing="off"/>
        <w:rPr>
          <w:b w:val="1"/>
          <w:bCs w:val="1"/>
          <w:noProof w:val="0"/>
          <w:sz w:val="28"/>
          <w:szCs w:val="28"/>
          <w:lang w:val="en-US"/>
        </w:rPr>
      </w:pPr>
      <w:r w:rsidRPr="0AEF2EF4" w:rsidR="68585E28">
        <w:rPr>
          <w:b w:val="1"/>
          <w:bCs w:val="1"/>
          <w:noProof w:val="0"/>
          <w:sz w:val="24"/>
          <w:szCs w:val="24"/>
          <w:lang w:val="en-US"/>
        </w:rPr>
        <w:t>[Insert Image 1: High-level system architecture diagram]</w:t>
      </w:r>
    </w:p>
    <w:p xmlns:wp14="http://schemas.microsoft.com/office/word/2010/wordml" w:rsidP="0AEF2EF4" w14:paraId="1A7AB2B0" wp14:textId="7091B130">
      <w:pPr>
        <w:rPr>
          <w:sz w:val="24"/>
          <w:szCs w:val="24"/>
        </w:rPr>
      </w:pPr>
    </w:p>
    <w:p xmlns:wp14="http://schemas.microsoft.com/office/word/2010/wordml" w:rsidP="0AEF2EF4" w14:paraId="0D119137" wp14:textId="13430DD8">
      <w:pPr>
        <w:rPr>
          <w:sz w:val="24"/>
          <w:szCs w:val="24"/>
        </w:rPr>
      </w:pPr>
    </w:p>
    <w:p xmlns:wp14="http://schemas.microsoft.com/office/word/2010/wordml" w:rsidP="0AEF2EF4" w14:paraId="05720C25" wp14:textId="7DACBEA0">
      <w:pPr>
        <w:pStyle w:val="Normal"/>
        <w:rPr>
          <w:sz w:val="24"/>
          <w:szCs w:val="24"/>
        </w:rPr>
      </w:pPr>
    </w:p>
    <w:p xmlns:wp14="http://schemas.microsoft.com/office/word/2010/wordml" w:rsidP="0AEF2EF4" w14:paraId="7CC3ABA9" wp14:textId="6BFE7808">
      <w:pPr>
        <w:pStyle w:val="Heading2"/>
        <w:spacing w:before="299" w:beforeAutospacing="off" w:after="299" w:afterAutospacing="off"/>
        <w:rPr>
          <w:b w:val="1"/>
          <w:bCs w:val="1"/>
          <w:noProof w:val="0"/>
          <w:sz w:val="44"/>
          <w:szCs w:val="44"/>
          <w:lang w:val="en-US"/>
        </w:rPr>
      </w:pPr>
      <w:r w:rsidRPr="0AEF2EF4" w:rsidR="68585E28">
        <w:rPr>
          <w:b w:val="1"/>
          <w:bCs w:val="1"/>
          <w:noProof w:val="0"/>
          <w:sz w:val="40"/>
          <w:szCs w:val="40"/>
          <w:lang w:val="en-US"/>
        </w:rPr>
        <w:t>1. Introduction</w:t>
      </w:r>
    </w:p>
    <w:p xmlns:wp14="http://schemas.microsoft.com/office/word/2010/wordml" w:rsidP="0AEF2EF4" w14:paraId="659FAD85" wp14:textId="4C371E37">
      <w:pPr>
        <w:pStyle w:val="Normal"/>
        <w:spacing w:before="240" w:beforeAutospacing="off" w:after="240" w:afterAutospacing="off"/>
        <w:ind w:left="0"/>
        <w:rPr>
          <w:noProof w:val="0"/>
          <w:sz w:val="24"/>
          <w:szCs w:val="24"/>
          <w:lang w:val="en-US"/>
        </w:rPr>
      </w:pPr>
      <w:r w:rsidRPr="0AEF2EF4" w:rsidR="0A72570D">
        <w:rPr>
          <w:noProof w:val="0"/>
          <w:lang w:val="en-US"/>
        </w:rPr>
        <w:t>In the digital age, social media platforms have become a dominant source of news and information. While this accessibility offers convenience, it has also created serious challenges. The rapid spread of misinformation and fake news can shape public opinion, influence political outcomes, and cause widespread confusion. Unlike traditional journalism, which follows editorial checks, online platforms allow content to be shared instantly and without verification, enabling false narratives to gain traction quickly.</w:t>
      </w:r>
    </w:p>
    <w:p xmlns:wp14="http://schemas.microsoft.com/office/word/2010/wordml" w:rsidP="0AEF2EF4" w14:paraId="29837435" wp14:textId="6D68552F">
      <w:pPr>
        <w:pStyle w:val="Normal"/>
        <w:spacing w:before="240" w:beforeAutospacing="off" w:after="240" w:afterAutospacing="off"/>
        <w:ind w:left="0"/>
        <w:rPr>
          <w:noProof w:val="0"/>
          <w:sz w:val="22"/>
          <w:szCs w:val="22"/>
          <w:lang w:val="en-US"/>
        </w:rPr>
      </w:pPr>
      <w:r w:rsidRPr="0AEF2EF4" w:rsidR="0A72570D">
        <w:rPr>
          <w:noProof w:val="0"/>
          <w:lang w:val="en-US"/>
        </w:rPr>
        <w:t>Traditional detection techniques such as manual fact-checking or keyword-based filtering cannot scale to the size and speed of today’s online information flow. As a result, there is a growing need for automated systems that can analyze language more deeply, detect patterns of deception, and classify news with high accuracy.</w:t>
      </w:r>
    </w:p>
    <w:p xmlns:wp14="http://schemas.microsoft.com/office/word/2010/wordml" w:rsidP="0AEF2EF4" w14:paraId="7270921C" wp14:textId="790D71EA">
      <w:pPr>
        <w:pStyle w:val="Normal"/>
        <w:spacing w:before="240" w:beforeAutospacing="off" w:after="240" w:afterAutospacing="off"/>
        <w:ind w:left="0"/>
        <w:rPr>
          <w:noProof w:val="0"/>
          <w:sz w:val="22"/>
          <w:szCs w:val="22"/>
          <w:lang w:val="en-US"/>
        </w:rPr>
      </w:pPr>
      <w:r w:rsidRPr="0AEF2EF4" w:rsidR="0A72570D">
        <w:rPr>
          <w:noProof w:val="0"/>
          <w:lang w:val="en-US"/>
        </w:rPr>
        <w:t xml:space="preserve">This project addresses the problem by developing a </w:t>
      </w:r>
      <w:r w:rsidRPr="0AEF2EF4" w:rsidR="0A72570D">
        <w:rPr>
          <w:b w:val="1"/>
          <w:bCs w:val="1"/>
          <w:noProof w:val="0"/>
          <w:lang w:val="en-US"/>
        </w:rPr>
        <w:t>dual-purpose NLP pipeline</w:t>
      </w:r>
      <w:r w:rsidRPr="0AEF2EF4" w:rsidR="0A72570D">
        <w:rPr>
          <w:noProof w:val="0"/>
          <w:lang w:val="en-US"/>
        </w:rPr>
        <w:t xml:space="preserve"> that combines </w:t>
      </w:r>
      <w:r w:rsidRPr="0AEF2EF4" w:rsidR="0A72570D">
        <w:rPr>
          <w:b w:val="1"/>
          <w:bCs w:val="1"/>
          <w:noProof w:val="0"/>
          <w:lang w:val="en-US"/>
        </w:rPr>
        <w:t>Fake News Detection</w:t>
      </w:r>
      <w:r w:rsidRPr="0AEF2EF4" w:rsidR="0A72570D">
        <w:rPr>
          <w:noProof w:val="0"/>
          <w:lang w:val="en-US"/>
        </w:rPr>
        <w:t xml:space="preserve"> with </w:t>
      </w:r>
      <w:r w:rsidRPr="0AEF2EF4" w:rsidR="0A72570D">
        <w:rPr>
          <w:b w:val="1"/>
          <w:bCs w:val="1"/>
          <w:noProof w:val="0"/>
          <w:lang w:val="en-US"/>
        </w:rPr>
        <w:t>Sentiment Analysis</w:t>
      </w:r>
      <w:r w:rsidRPr="0AEF2EF4" w:rsidR="0A72570D">
        <w:rPr>
          <w:noProof w:val="0"/>
          <w:lang w:val="en-US"/>
        </w:rPr>
        <w:t>. The system integrates several stages of experimentation, from preprocessing and classical machine learning models to advanced deep learning and transformer-based approaches, ensuring both breadth and depth in tackling the problem.</w:t>
      </w:r>
    </w:p>
    <w:p xmlns:wp14="http://schemas.microsoft.com/office/word/2010/wordml" w:rsidP="0AEF2EF4" w14:paraId="0DB63117" wp14:textId="204412B4">
      <w:pPr>
        <w:pStyle w:val="Normal"/>
        <w:spacing w:before="240" w:beforeAutospacing="off" w:after="240" w:afterAutospacing="off"/>
        <w:ind w:left="0"/>
        <w:rPr>
          <w:noProof w:val="0"/>
          <w:sz w:val="22"/>
          <w:szCs w:val="22"/>
          <w:lang w:val="en-US"/>
        </w:rPr>
      </w:pPr>
      <w:r w:rsidRPr="0AEF2EF4" w:rsidR="0A72570D">
        <w:rPr>
          <w:noProof w:val="0"/>
          <w:lang w:val="en-US"/>
        </w:rPr>
        <w:t xml:space="preserve">The project </w:t>
      </w:r>
      <w:r w:rsidRPr="0AEF2EF4" w:rsidR="0A72570D">
        <w:rPr>
          <w:noProof w:val="0"/>
          <w:lang w:val="en-US"/>
        </w:rPr>
        <w:t>objectives</w:t>
      </w:r>
      <w:r w:rsidRPr="0AEF2EF4" w:rsidR="0A72570D">
        <w:rPr>
          <w:noProof w:val="0"/>
          <w:lang w:val="en-US"/>
        </w:rPr>
        <w:t xml:space="preserve"> are:</w:t>
      </w:r>
    </w:p>
    <w:p xmlns:wp14="http://schemas.microsoft.com/office/word/2010/wordml" w:rsidP="0AEF2EF4" w14:paraId="5A56F441" wp14:textId="7777EA2F">
      <w:pPr>
        <w:pStyle w:val="ListParagraph"/>
        <w:numPr>
          <w:ilvl w:val="0"/>
          <w:numId w:val="21"/>
        </w:numPr>
        <w:spacing w:before="240" w:beforeAutospacing="off" w:after="240" w:afterAutospacing="off"/>
        <w:rPr>
          <w:noProof w:val="0"/>
          <w:sz w:val="22"/>
          <w:szCs w:val="22"/>
          <w:lang w:val="en-US"/>
        </w:rPr>
      </w:pPr>
      <w:r w:rsidRPr="0AEF2EF4" w:rsidR="0A72570D">
        <w:rPr>
          <w:b w:val="1"/>
          <w:bCs w:val="1"/>
          <w:noProof w:val="0"/>
          <w:lang w:val="en-US"/>
        </w:rPr>
        <w:t>Preprocess and clean textual data</w:t>
      </w:r>
      <w:r w:rsidRPr="0AEF2EF4" w:rsidR="0A72570D">
        <w:rPr>
          <w:noProof w:val="0"/>
          <w:lang w:val="en-US"/>
        </w:rPr>
        <w:t xml:space="preserve"> through normalization, tokenization, and lemmatization.</w:t>
      </w:r>
    </w:p>
    <w:p xmlns:wp14="http://schemas.microsoft.com/office/word/2010/wordml" w:rsidP="0AEF2EF4" w14:paraId="5D01D11C" wp14:textId="7E03595F">
      <w:pPr>
        <w:pStyle w:val="ListParagraph"/>
        <w:numPr>
          <w:ilvl w:val="0"/>
          <w:numId w:val="21"/>
        </w:numPr>
        <w:spacing w:before="240" w:beforeAutospacing="off" w:after="240" w:afterAutospacing="off"/>
        <w:rPr>
          <w:noProof w:val="0"/>
          <w:sz w:val="22"/>
          <w:szCs w:val="22"/>
          <w:lang w:val="en-US"/>
        </w:rPr>
      </w:pPr>
      <w:r w:rsidRPr="0AEF2EF4" w:rsidR="0A72570D">
        <w:rPr>
          <w:b w:val="1"/>
          <w:bCs w:val="1"/>
          <w:noProof w:val="0"/>
          <w:lang w:val="en-US"/>
        </w:rPr>
        <w:t>Train and evaluate classical machine learning models</w:t>
      </w:r>
      <w:r w:rsidRPr="0AEF2EF4" w:rsidR="0A72570D">
        <w:rPr>
          <w:noProof w:val="0"/>
          <w:lang w:val="en-US"/>
        </w:rPr>
        <w:t xml:space="preserve"> such as Naïve Bayes, Logistic Regression, and SVM.</w:t>
      </w:r>
    </w:p>
    <w:p xmlns:wp14="http://schemas.microsoft.com/office/word/2010/wordml" w:rsidP="0AEF2EF4" w14:paraId="05C44D12" wp14:textId="1A32815F">
      <w:pPr>
        <w:pStyle w:val="ListParagraph"/>
        <w:numPr>
          <w:ilvl w:val="0"/>
          <w:numId w:val="21"/>
        </w:numPr>
        <w:spacing w:before="240" w:beforeAutospacing="off" w:after="240" w:afterAutospacing="off"/>
        <w:rPr>
          <w:noProof w:val="0"/>
          <w:sz w:val="22"/>
          <w:szCs w:val="22"/>
          <w:lang w:val="en-US"/>
        </w:rPr>
      </w:pPr>
      <w:r w:rsidRPr="0AEF2EF4" w:rsidR="0A72570D">
        <w:rPr>
          <w:b w:val="1"/>
          <w:bCs w:val="1"/>
          <w:noProof w:val="0"/>
          <w:lang w:val="en-US"/>
        </w:rPr>
        <w:t>Develop deep sequence models</w:t>
      </w:r>
      <w:r w:rsidRPr="0AEF2EF4" w:rsidR="0A72570D">
        <w:rPr>
          <w:noProof w:val="0"/>
          <w:lang w:val="en-US"/>
        </w:rPr>
        <w:t xml:space="preserve"> including RNN, GRU, and LSTM to capture contextual dependencies.</w:t>
      </w:r>
    </w:p>
    <w:p xmlns:wp14="http://schemas.microsoft.com/office/word/2010/wordml" w:rsidP="0AEF2EF4" w14:paraId="5A054D8D" wp14:textId="0BB382E5">
      <w:pPr>
        <w:pStyle w:val="ListParagraph"/>
        <w:numPr>
          <w:ilvl w:val="0"/>
          <w:numId w:val="21"/>
        </w:numPr>
        <w:spacing w:before="240" w:beforeAutospacing="off" w:after="240" w:afterAutospacing="off"/>
        <w:rPr>
          <w:noProof w:val="0"/>
          <w:sz w:val="22"/>
          <w:szCs w:val="22"/>
          <w:lang w:val="en-US"/>
        </w:rPr>
      </w:pPr>
      <w:r w:rsidRPr="0AEF2EF4" w:rsidR="0A72570D">
        <w:rPr>
          <w:b w:val="1"/>
          <w:bCs w:val="1"/>
          <w:noProof w:val="0"/>
          <w:lang w:val="en-US"/>
        </w:rPr>
        <w:t>Fine-tune transformer-based architectures</w:t>
      </w:r>
      <w:r w:rsidRPr="0AEF2EF4" w:rsidR="0A72570D">
        <w:rPr>
          <w:noProof w:val="0"/>
          <w:lang w:val="en-US"/>
        </w:rPr>
        <w:t xml:space="preserve"> such as BERT and DistilBERT for optimal classification performance.</w:t>
      </w:r>
    </w:p>
    <w:p xmlns:wp14="http://schemas.microsoft.com/office/word/2010/wordml" w:rsidP="0AEF2EF4" w14:paraId="490FCDB4" wp14:textId="3365C274">
      <w:pPr>
        <w:pStyle w:val="ListParagraph"/>
        <w:numPr>
          <w:ilvl w:val="0"/>
          <w:numId w:val="21"/>
        </w:numPr>
        <w:spacing w:before="240" w:beforeAutospacing="off" w:after="240" w:afterAutospacing="off"/>
        <w:rPr>
          <w:noProof w:val="0"/>
          <w:sz w:val="22"/>
          <w:szCs w:val="22"/>
          <w:lang w:val="en-US"/>
        </w:rPr>
      </w:pPr>
      <w:r w:rsidRPr="0AEF2EF4" w:rsidR="0A72570D">
        <w:rPr>
          <w:b w:val="1"/>
          <w:bCs w:val="1"/>
          <w:noProof w:val="0"/>
          <w:lang w:val="en-US"/>
        </w:rPr>
        <w:t>Deploy the final solution</w:t>
      </w:r>
      <w:r w:rsidRPr="0AEF2EF4" w:rsidR="0A72570D">
        <w:rPr>
          <w:noProof w:val="0"/>
          <w:lang w:val="en-US"/>
        </w:rPr>
        <w:t xml:space="preserve"> as a web-based application with a Flask backend and React frontend for real-time predictions.</w:t>
      </w:r>
    </w:p>
    <w:p xmlns:wp14="http://schemas.microsoft.com/office/word/2010/wordml" w:rsidP="0AEF2EF4" w14:paraId="33FACB78" wp14:textId="6E838F63">
      <w:pPr>
        <w:pStyle w:val="Normal"/>
        <w:spacing w:before="240" w:beforeAutospacing="off" w:after="240" w:afterAutospacing="off"/>
        <w:ind w:left="0"/>
        <w:rPr>
          <w:noProof w:val="0"/>
          <w:sz w:val="22"/>
          <w:szCs w:val="22"/>
          <w:lang w:val="en-US"/>
        </w:rPr>
      </w:pPr>
      <w:r w:rsidRPr="0AEF2EF4" w:rsidR="0A72570D">
        <w:rPr>
          <w:noProof w:val="0"/>
          <w:lang w:val="en-US"/>
        </w:rPr>
        <w:t xml:space="preserve">By integrating both authenticity detection and sentiment analysis, the project not only </w:t>
      </w:r>
      <w:r w:rsidRPr="0AEF2EF4" w:rsidR="0A72570D">
        <w:rPr>
          <w:noProof w:val="0"/>
          <w:lang w:val="en-US"/>
        </w:rPr>
        <w:t>determines</w:t>
      </w:r>
      <w:r w:rsidRPr="0AEF2EF4" w:rsidR="0A72570D">
        <w:rPr>
          <w:noProof w:val="0"/>
          <w:lang w:val="en-US"/>
        </w:rPr>
        <w:t xml:space="preserve"> whether a news item is real or fake but also reveals its emotional tone, offering valuable insights into the broader impact of misinformation on digital communities.</w:t>
      </w:r>
    </w:p>
    <w:p xmlns:wp14="http://schemas.microsoft.com/office/word/2010/wordml" w:rsidP="0AEF2EF4" w14:paraId="3EBF345E" wp14:textId="33A727E9">
      <w:pPr>
        <w:pStyle w:val="ListParagraph"/>
        <w:spacing w:before="240" w:beforeAutospacing="off" w:after="240" w:afterAutospacing="off"/>
        <w:ind w:left="720"/>
        <w:rPr>
          <w:noProof w:val="0"/>
          <w:sz w:val="24"/>
          <w:szCs w:val="24"/>
          <w:lang w:val="en-US"/>
        </w:rPr>
      </w:pPr>
    </w:p>
    <w:p xmlns:wp14="http://schemas.microsoft.com/office/word/2010/wordml" w:rsidP="0AEF2EF4" w14:paraId="4866816E" wp14:textId="79885803">
      <w:pPr>
        <w:spacing w:before="240" w:beforeAutospacing="off" w:after="240" w:afterAutospacing="off"/>
        <w:rPr>
          <w:b w:val="1"/>
          <w:bCs w:val="1"/>
          <w:noProof w:val="0"/>
          <w:sz w:val="28"/>
          <w:szCs w:val="28"/>
          <w:lang w:val="en-US"/>
        </w:rPr>
      </w:pPr>
      <w:r w:rsidRPr="0AEF2EF4" w:rsidR="68585E28">
        <w:rPr>
          <w:b w:val="1"/>
          <w:bCs w:val="1"/>
          <w:noProof w:val="0"/>
          <w:sz w:val="24"/>
          <w:szCs w:val="24"/>
          <w:lang w:val="en-US"/>
        </w:rPr>
        <w:t>[Insert Image 2: Visualization of fake vs real news distribution]</w:t>
      </w:r>
    </w:p>
    <w:p xmlns:wp14="http://schemas.microsoft.com/office/word/2010/wordml" w:rsidP="0AEF2EF4" w14:paraId="275227C1" wp14:textId="1FE24A83">
      <w:pPr>
        <w:rPr>
          <w:sz w:val="24"/>
          <w:szCs w:val="24"/>
        </w:rPr>
      </w:pPr>
    </w:p>
    <w:p xmlns:wp14="http://schemas.microsoft.com/office/word/2010/wordml" w:rsidP="0AEF2EF4" w14:paraId="360B9249" wp14:textId="59B6C8D0">
      <w:pPr>
        <w:rPr>
          <w:sz w:val="24"/>
          <w:szCs w:val="24"/>
        </w:rPr>
      </w:pPr>
    </w:p>
    <w:p xmlns:wp14="http://schemas.microsoft.com/office/word/2010/wordml" w:rsidP="0AEF2EF4" w14:paraId="086E6FD6" wp14:textId="21B44DC0">
      <w:pPr>
        <w:rPr>
          <w:sz w:val="24"/>
          <w:szCs w:val="24"/>
        </w:rPr>
      </w:pPr>
    </w:p>
    <w:p xmlns:wp14="http://schemas.microsoft.com/office/word/2010/wordml" w:rsidP="0AEF2EF4" w14:paraId="53973BCF" wp14:textId="0BD47E46">
      <w:pPr>
        <w:rPr>
          <w:sz w:val="24"/>
          <w:szCs w:val="24"/>
        </w:rPr>
      </w:pPr>
    </w:p>
    <w:p xmlns:wp14="http://schemas.microsoft.com/office/word/2010/wordml" w:rsidP="0AEF2EF4" w14:paraId="2C5A093C" wp14:textId="7C9E8B9D">
      <w:pPr>
        <w:rPr>
          <w:sz w:val="24"/>
          <w:szCs w:val="24"/>
        </w:rPr>
      </w:pPr>
    </w:p>
    <w:p xmlns:wp14="http://schemas.microsoft.com/office/word/2010/wordml" w:rsidP="0AEF2EF4" w14:paraId="34436F36" wp14:textId="715D65BC">
      <w:pPr>
        <w:pStyle w:val="Heading2"/>
        <w:spacing w:before="299" w:beforeAutospacing="off" w:after="299" w:afterAutospacing="off"/>
        <w:rPr>
          <w:b w:val="1"/>
          <w:bCs w:val="1"/>
          <w:noProof w:val="0"/>
          <w:sz w:val="44"/>
          <w:szCs w:val="44"/>
          <w:lang w:val="en-US"/>
        </w:rPr>
      </w:pPr>
      <w:r w:rsidRPr="0AEF2EF4" w:rsidR="68585E28">
        <w:rPr>
          <w:b w:val="1"/>
          <w:bCs w:val="1"/>
          <w:noProof w:val="0"/>
          <w:sz w:val="40"/>
          <w:szCs w:val="40"/>
          <w:lang w:val="en-US"/>
        </w:rPr>
        <w:t>2. Dataset Description</w:t>
      </w:r>
    </w:p>
    <w:p xmlns:wp14="http://schemas.microsoft.com/office/word/2010/wordml" w:rsidP="0AEF2EF4" w14:paraId="20F66EDD" wp14:textId="087CB11E">
      <w:pPr>
        <w:pStyle w:val="Heading3"/>
        <w:spacing w:before="281" w:beforeAutospacing="off" w:after="281" w:afterAutospacing="off"/>
        <w:rPr>
          <w:b w:val="1"/>
          <w:bCs w:val="1"/>
          <w:noProof w:val="0"/>
          <w:sz w:val="36"/>
          <w:szCs w:val="36"/>
          <w:lang w:val="en-US"/>
        </w:rPr>
      </w:pPr>
      <w:r w:rsidRPr="0AEF2EF4" w:rsidR="68585E28">
        <w:rPr>
          <w:b w:val="1"/>
          <w:bCs w:val="1"/>
          <w:noProof w:val="0"/>
          <w:sz w:val="32"/>
          <w:szCs w:val="32"/>
          <w:lang w:val="en-US"/>
        </w:rPr>
        <w:t>2.1 Dataset Source</w:t>
      </w:r>
    </w:p>
    <w:p xmlns:wp14="http://schemas.microsoft.com/office/word/2010/wordml" w:rsidP="0AEF2EF4" w14:paraId="5E896D3C" wp14:textId="01E19078">
      <w:pPr>
        <w:spacing w:before="240" w:beforeAutospacing="off" w:after="240" w:afterAutospacing="off"/>
        <w:rPr>
          <w:noProof w:val="0"/>
          <w:sz w:val="28"/>
          <w:szCs w:val="28"/>
          <w:lang w:val="en-US"/>
        </w:rPr>
      </w:pPr>
      <w:r w:rsidRPr="0AEF2EF4" w:rsidR="68585E28">
        <w:rPr>
          <w:noProof w:val="0"/>
          <w:sz w:val="24"/>
          <w:szCs w:val="24"/>
          <w:lang w:val="en-US"/>
        </w:rPr>
        <w:t xml:space="preserve">The project uses the </w:t>
      </w:r>
      <w:r w:rsidRPr="0AEF2EF4" w:rsidR="68585E28">
        <w:rPr>
          <w:b w:val="1"/>
          <w:bCs w:val="1"/>
          <w:noProof w:val="0"/>
          <w:sz w:val="24"/>
          <w:szCs w:val="24"/>
          <w:lang w:val="en-US"/>
        </w:rPr>
        <w:t>Kaggle Fake News Dataset</w:t>
      </w:r>
      <w:r w:rsidRPr="0AEF2EF4" w:rsidR="68585E28">
        <w:rPr>
          <w:noProof w:val="0"/>
          <w:sz w:val="24"/>
          <w:szCs w:val="24"/>
          <w:lang w:val="en-US"/>
        </w:rPr>
        <w:t xml:space="preserve">, </w:t>
      </w:r>
      <w:r w:rsidRPr="0AEF2EF4" w:rsidR="68585E28">
        <w:rPr>
          <w:noProof w:val="0"/>
          <w:sz w:val="24"/>
          <w:szCs w:val="24"/>
          <w:lang w:val="en-US"/>
        </w:rPr>
        <w:t>containing</w:t>
      </w:r>
      <w:r w:rsidRPr="0AEF2EF4" w:rsidR="68585E28">
        <w:rPr>
          <w:noProof w:val="0"/>
          <w:sz w:val="24"/>
          <w:szCs w:val="24"/>
          <w:lang w:val="en-US"/>
        </w:rPr>
        <w:t xml:space="preserve"> labeled real and fake articles. </w:t>
      </w:r>
      <w:r w:rsidRPr="0AEF2EF4" w:rsidR="68585E28">
        <w:rPr>
          <w:noProof w:val="0"/>
          <w:sz w:val="24"/>
          <w:szCs w:val="24"/>
          <w:lang w:val="en-US"/>
        </w:rPr>
        <w:t>Additional</w:t>
      </w:r>
      <w:r w:rsidRPr="0AEF2EF4" w:rsidR="68585E28">
        <w:rPr>
          <w:noProof w:val="0"/>
          <w:sz w:val="24"/>
          <w:szCs w:val="24"/>
          <w:lang w:val="en-US"/>
        </w:rPr>
        <w:t xml:space="preserve"> sentiment annotations are applied using pre-trained sentiment models and lexicons.</w:t>
      </w:r>
    </w:p>
    <w:p xmlns:wp14="http://schemas.microsoft.com/office/word/2010/wordml" w:rsidP="0AEF2EF4" w14:paraId="07280694" wp14:textId="42DCF2A0">
      <w:pPr>
        <w:pStyle w:val="ListParagraph"/>
        <w:numPr>
          <w:ilvl w:val="0"/>
          <w:numId w:val="22"/>
        </w:numPr>
        <w:spacing w:before="240" w:beforeAutospacing="off" w:after="240" w:afterAutospacing="off"/>
        <w:rPr>
          <w:noProof w:val="0"/>
          <w:sz w:val="24"/>
          <w:szCs w:val="24"/>
          <w:lang w:val="en-US"/>
        </w:rPr>
      </w:pPr>
      <w:r w:rsidRPr="0AEF2EF4" w:rsidR="68585E28">
        <w:rPr>
          <w:noProof w:val="0"/>
          <w:sz w:val="24"/>
          <w:szCs w:val="24"/>
          <w:lang w:val="en-US"/>
        </w:rPr>
        <w:t>Format: CSV/JSON</w:t>
      </w:r>
    </w:p>
    <w:p xmlns:wp14="http://schemas.microsoft.com/office/word/2010/wordml" w:rsidP="0AEF2EF4" w14:paraId="3FCEC70F" wp14:textId="5B26AD04">
      <w:pPr>
        <w:pStyle w:val="ListParagraph"/>
        <w:numPr>
          <w:ilvl w:val="0"/>
          <w:numId w:val="22"/>
        </w:numPr>
        <w:spacing w:before="240" w:beforeAutospacing="off" w:after="240" w:afterAutospacing="off"/>
        <w:rPr>
          <w:noProof w:val="0"/>
          <w:sz w:val="24"/>
          <w:szCs w:val="24"/>
          <w:lang w:val="en-US"/>
        </w:rPr>
      </w:pPr>
      <w:r w:rsidRPr="0AEF2EF4" w:rsidR="68585E28">
        <w:rPr>
          <w:noProof w:val="0"/>
          <w:sz w:val="24"/>
          <w:szCs w:val="24"/>
          <w:lang w:val="en-US"/>
        </w:rPr>
        <w:t>Fields: Headline, Article Body, Label (Real/Fake)</w:t>
      </w:r>
    </w:p>
    <w:p xmlns:wp14="http://schemas.microsoft.com/office/word/2010/wordml" w:rsidP="0AEF2EF4" w14:paraId="6D6EA1A8" wp14:textId="7B2AE448">
      <w:pPr>
        <w:pStyle w:val="ListParagraph"/>
        <w:numPr>
          <w:ilvl w:val="0"/>
          <w:numId w:val="22"/>
        </w:numPr>
        <w:spacing w:before="240" w:beforeAutospacing="off" w:after="240" w:afterAutospacing="off"/>
        <w:rPr>
          <w:b w:val="1"/>
          <w:bCs w:val="1"/>
          <w:noProof w:val="0"/>
          <w:sz w:val="24"/>
          <w:szCs w:val="24"/>
          <w:lang w:val="en-US"/>
        </w:rPr>
      </w:pPr>
      <w:r w:rsidRPr="0AEF2EF4" w:rsidR="68585E28">
        <w:rPr>
          <w:noProof w:val="0"/>
          <w:sz w:val="24"/>
          <w:szCs w:val="24"/>
          <w:lang w:val="en-US"/>
        </w:rPr>
        <w:t xml:space="preserve">Size: </w:t>
      </w:r>
      <w:r w:rsidRPr="0AEF2EF4" w:rsidR="68585E28">
        <w:rPr>
          <w:b w:val="1"/>
          <w:bCs w:val="1"/>
          <w:noProof w:val="0"/>
          <w:sz w:val="24"/>
          <w:szCs w:val="24"/>
          <w:lang w:val="en-US"/>
        </w:rPr>
        <w:t>[Insert Number: dataset size here]</w:t>
      </w:r>
    </w:p>
    <w:p xmlns:wp14="http://schemas.microsoft.com/office/word/2010/wordml" w:rsidP="0AEF2EF4" w14:paraId="7F9F0F9B" wp14:textId="02B56ECD">
      <w:pPr>
        <w:pStyle w:val="Heading3"/>
        <w:spacing w:before="281" w:beforeAutospacing="off" w:after="281" w:afterAutospacing="off"/>
        <w:rPr>
          <w:b w:val="1"/>
          <w:bCs w:val="1"/>
          <w:noProof w:val="0"/>
          <w:sz w:val="36"/>
          <w:szCs w:val="36"/>
          <w:lang w:val="en-US"/>
        </w:rPr>
      </w:pPr>
      <w:r w:rsidRPr="0AEF2EF4" w:rsidR="68585E28">
        <w:rPr>
          <w:b w:val="1"/>
          <w:bCs w:val="1"/>
          <w:noProof w:val="0"/>
          <w:sz w:val="32"/>
          <w:szCs w:val="32"/>
          <w:lang w:val="en-US"/>
        </w:rPr>
        <w:t>2.2 Dataset Statistics</w:t>
      </w:r>
    </w:p>
    <w:p xmlns:wp14="http://schemas.microsoft.com/office/word/2010/wordml" w:rsidP="0AEF2EF4" w14:paraId="670010A9" wp14:textId="0841D71D">
      <w:pPr>
        <w:pStyle w:val="ListParagraph"/>
        <w:numPr>
          <w:ilvl w:val="0"/>
          <w:numId w:val="23"/>
        </w:numPr>
        <w:spacing w:before="240" w:beforeAutospacing="off" w:after="240" w:afterAutospacing="off"/>
        <w:rPr>
          <w:b w:val="1"/>
          <w:bCs w:val="1"/>
          <w:noProof w:val="0"/>
          <w:sz w:val="24"/>
          <w:szCs w:val="24"/>
          <w:lang w:val="en-US"/>
        </w:rPr>
      </w:pPr>
      <w:r w:rsidRPr="0AEF2EF4" w:rsidR="68585E28">
        <w:rPr>
          <w:noProof w:val="0"/>
          <w:sz w:val="24"/>
          <w:szCs w:val="24"/>
          <w:lang w:val="en-US"/>
        </w:rPr>
        <w:t xml:space="preserve">Total articles: </w:t>
      </w:r>
      <w:r w:rsidRPr="0AEF2EF4" w:rsidR="68585E28">
        <w:rPr>
          <w:b w:val="1"/>
          <w:bCs w:val="1"/>
          <w:noProof w:val="0"/>
          <w:sz w:val="24"/>
          <w:szCs w:val="24"/>
          <w:lang w:val="en-US"/>
        </w:rPr>
        <w:t>[Insert Number]</w:t>
      </w:r>
    </w:p>
    <w:p xmlns:wp14="http://schemas.microsoft.com/office/word/2010/wordml" w:rsidP="0AEF2EF4" w14:paraId="1FC423A8" wp14:textId="3FADBB5C">
      <w:pPr>
        <w:pStyle w:val="ListParagraph"/>
        <w:numPr>
          <w:ilvl w:val="0"/>
          <w:numId w:val="23"/>
        </w:numPr>
        <w:spacing w:before="240" w:beforeAutospacing="off" w:after="240" w:afterAutospacing="off"/>
        <w:rPr>
          <w:b w:val="1"/>
          <w:bCs w:val="1"/>
          <w:noProof w:val="0"/>
          <w:sz w:val="24"/>
          <w:szCs w:val="24"/>
          <w:lang w:val="en-US"/>
        </w:rPr>
      </w:pPr>
      <w:r w:rsidRPr="0AEF2EF4" w:rsidR="68585E28">
        <w:rPr>
          <w:noProof w:val="0"/>
          <w:sz w:val="24"/>
          <w:szCs w:val="24"/>
          <w:lang w:val="en-US"/>
        </w:rPr>
        <w:t xml:space="preserve">Fake articles: </w:t>
      </w:r>
      <w:r w:rsidRPr="0AEF2EF4" w:rsidR="68585E28">
        <w:rPr>
          <w:b w:val="1"/>
          <w:bCs w:val="1"/>
          <w:noProof w:val="0"/>
          <w:sz w:val="24"/>
          <w:szCs w:val="24"/>
          <w:lang w:val="en-US"/>
        </w:rPr>
        <w:t>[Insert Number]</w:t>
      </w:r>
    </w:p>
    <w:p xmlns:wp14="http://schemas.microsoft.com/office/word/2010/wordml" w:rsidP="0AEF2EF4" w14:paraId="613CFFDD" wp14:textId="1E32704E">
      <w:pPr>
        <w:pStyle w:val="ListParagraph"/>
        <w:numPr>
          <w:ilvl w:val="0"/>
          <w:numId w:val="23"/>
        </w:numPr>
        <w:spacing w:before="240" w:beforeAutospacing="off" w:after="240" w:afterAutospacing="off"/>
        <w:rPr>
          <w:b w:val="1"/>
          <w:bCs w:val="1"/>
          <w:noProof w:val="0"/>
          <w:sz w:val="24"/>
          <w:szCs w:val="24"/>
          <w:lang w:val="en-US"/>
        </w:rPr>
      </w:pPr>
      <w:r w:rsidRPr="0AEF2EF4" w:rsidR="68585E28">
        <w:rPr>
          <w:noProof w:val="0"/>
          <w:sz w:val="24"/>
          <w:szCs w:val="24"/>
          <w:lang w:val="en-US"/>
        </w:rPr>
        <w:t xml:space="preserve">Real articles: </w:t>
      </w:r>
      <w:r w:rsidRPr="0AEF2EF4" w:rsidR="68585E28">
        <w:rPr>
          <w:b w:val="1"/>
          <w:bCs w:val="1"/>
          <w:noProof w:val="0"/>
          <w:sz w:val="24"/>
          <w:szCs w:val="24"/>
          <w:lang w:val="en-US"/>
        </w:rPr>
        <w:t>[Insert Number]</w:t>
      </w:r>
    </w:p>
    <w:p xmlns:wp14="http://schemas.microsoft.com/office/word/2010/wordml" w:rsidP="0AEF2EF4" w14:paraId="16C262EA" wp14:textId="5E7D441E">
      <w:pPr>
        <w:pStyle w:val="Heading3"/>
        <w:spacing w:before="281" w:beforeAutospacing="off" w:after="281" w:afterAutospacing="off"/>
        <w:rPr>
          <w:b w:val="1"/>
          <w:bCs w:val="1"/>
          <w:noProof w:val="0"/>
          <w:sz w:val="36"/>
          <w:szCs w:val="36"/>
          <w:lang w:val="en-US"/>
        </w:rPr>
      </w:pPr>
      <w:r w:rsidRPr="0AEF2EF4" w:rsidR="68585E28">
        <w:rPr>
          <w:b w:val="1"/>
          <w:bCs w:val="1"/>
          <w:noProof w:val="0"/>
          <w:sz w:val="32"/>
          <w:szCs w:val="32"/>
          <w:lang w:val="en-US"/>
        </w:rPr>
        <w:t>2.3 Example Records</w:t>
      </w:r>
    </w:p>
    <w:tbl>
      <w:tblPr>
        <w:tblStyle w:val="TableNormal"/>
        <w:bidiVisual w:val="0"/>
        <w:tblW w:w="0" w:type="auto"/>
        <w:tblLayout w:type="fixed"/>
        <w:tblLook w:val="06A0" w:firstRow="1" w:lastRow="0" w:firstColumn="1" w:lastColumn="0" w:noHBand="1" w:noVBand="1"/>
      </w:tblPr>
      <w:tblGrid>
        <w:gridCol w:w="2246"/>
        <w:gridCol w:w="2986"/>
        <w:gridCol w:w="887"/>
      </w:tblGrid>
      <w:tr w:rsidR="0AEF2EF4" w:rsidTr="0AEF2EF4" w14:paraId="26A63F00">
        <w:trPr>
          <w:trHeight w:val="300"/>
        </w:trPr>
        <w:tc>
          <w:tcPr>
            <w:tcW w:w="2246" w:type="dxa"/>
            <w:tcMar/>
            <w:vAlign w:val="center"/>
          </w:tcPr>
          <w:p w:rsidR="0AEF2EF4" w:rsidP="0AEF2EF4" w:rsidRDefault="0AEF2EF4" w14:paraId="09276EC3" w14:textId="50C13BE9">
            <w:pPr>
              <w:spacing w:before="0" w:beforeAutospacing="off" w:after="0" w:afterAutospacing="off"/>
              <w:jc w:val="center"/>
              <w:rPr>
                <w:b w:val="1"/>
                <w:bCs w:val="1"/>
                <w:sz w:val="28"/>
                <w:szCs w:val="28"/>
              </w:rPr>
            </w:pPr>
            <w:r w:rsidRPr="0AEF2EF4" w:rsidR="0AEF2EF4">
              <w:rPr>
                <w:b w:val="1"/>
                <w:bCs w:val="1"/>
                <w:sz w:val="24"/>
                <w:szCs w:val="24"/>
              </w:rPr>
              <w:t>Headline</w:t>
            </w:r>
          </w:p>
        </w:tc>
        <w:tc>
          <w:tcPr>
            <w:tcW w:w="2986" w:type="dxa"/>
            <w:tcMar/>
            <w:vAlign w:val="center"/>
          </w:tcPr>
          <w:p w:rsidR="0AEF2EF4" w:rsidP="0AEF2EF4" w:rsidRDefault="0AEF2EF4" w14:paraId="4C057EFE" w14:textId="1262DF31">
            <w:pPr>
              <w:spacing w:before="0" w:beforeAutospacing="off" w:after="0" w:afterAutospacing="off"/>
              <w:jc w:val="center"/>
              <w:rPr>
                <w:b w:val="1"/>
                <w:bCs w:val="1"/>
                <w:sz w:val="28"/>
                <w:szCs w:val="28"/>
              </w:rPr>
            </w:pPr>
            <w:r w:rsidRPr="0AEF2EF4" w:rsidR="0AEF2EF4">
              <w:rPr>
                <w:b w:val="1"/>
                <w:bCs w:val="1"/>
                <w:sz w:val="24"/>
                <w:szCs w:val="24"/>
              </w:rPr>
              <w:t>Text (truncated)</w:t>
            </w:r>
          </w:p>
        </w:tc>
        <w:tc>
          <w:tcPr>
            <w:tcW w:w="887" w:type="dxa"/>
            <w:tcMar/>
            <w:vAlign w:val="center"/>
          </w:tcPr>
          <w:p w:rsidR="0AEF2EF4" w:rsidP="0AEF2EF4" w:rsidRDefault="0AEF2EF4" w14:paraId="39918C2B" w14:textId="6D2002DE">
            <w:pPr>
              <w:spacing w:before="0" w:beforeAutospacing="off" w:after="0" w:afterAutospacing="off"/>
              <w:jc w:val="center"/>
              <w:rPr>
                <w:b w:val="1"/>
                <w:bCs w:val="1"/>
                <w:sz w:val="28"/>
                <w:szCs w:val="28"/>
              </w:rPr>
            </w:pPr>
            <w:r w:rsidRPr="0AEF2EF4" w:rsidR="0AEF2EF4">
              <w:rPr>
                <w:b w:val="1"/>
                <w:bCs w:val="1"/>
                <w:sz w:val="24"/>
                <w:szCs w:val="24"/>
              </w:rPr>
              <w:t>Label</w:t>
            </w:r>
          </w:p>
        </w:tc>
      </w:tr>
      <w:tr w:rsidR="0AEF2EF4" w:rsidTr="0AEF2EF4" w14:paraId="48321962">
        <w:trPr>
          <w:trHeight w:val="300"/>
        </w:trPr>
        <w:tc>
          <w:tcPr>
            <w:tcW w:w="2246" w:type="dxa"/>
            <w:tcMar/>
            <w:vAlign w:val="center"/>
          </w:tcPr>
          <w:p w:rsidR="0AEF2EF4" w:rsidP="0AEF2EF4" w:rsidRDefault="0AEF2EF4" w14:paraId="0664E517" w14:textId="030D8C7F">
            <w:pPr>
              <w:spacing w:before="0" w:beforeAutospacing="off" w:after="0" w:afterAutospacing="off"/>
              <w:rPr>
                <w:sz w:val="28"/>
                <w:szCs w:val="28"/>
              </w:rPr>
            </w:pPr>
            <w:r w:rsidRPr="0AEF2EF4" w:rsidR="0AEF2EF4">
              <w:rPr>
                <w:sz w:val="24"/>
                <w:szCs w:val="24"/>
              </w:rPr>
              <w:t>Example headline A</w:t>
            </w:r>
          </w:p>
        </w:tc>
        <w:tc>
          <w:tcPr>
            <w:tcW w:w="2986" w:type="dxa"/>
            <w:tcMar/>
            <w:vAlign w:val="center"/>
          </w:tcPr>
          <w:p w:rsidR="0AEF2EF4" w:rsidP="0AEF2EF4" w:rsidRDefault="0AEF2EF4" w14:paraId="13F76F9F" w14:textId="5121E993">
            <w:pPr>
              <w:spacing w:before="0" w:beforeAutospacing="off" w:after="0" w:afterAutospacing="off"/>
              <w:rPr>
                <w:sz w:val="28"/>
                <w:szCs w:val="28"/>
              </w:rPr>
            </w:pPr>
            <w:r w:rsidRPr="0AEF2EF4" w:rsidR="0AEF2EF4">
              <w:rPr>
                <w:sz w:val="24"/>
                <w:szCs w:val="24"/>
              </w:rPr>
              <w:t>Example article text snippet</w:t>
            </w:r>
          </w:p>
        </w:tc>
        <w:tc>
          <w:tcPr>
            <w:tcW w:w="887" w:type="dxa"/>
            <w:tcMar/>
            <w:vAlign w:val="center"/>
          </w:tcPr>
          <w:p w:rsidR="0AEF2EF4" w:rsidP="0AEF2EF4" w:rsidRDefault="0AEF2EF4" w14:paraId="61C1889C" w14:textId="04D2AF46">
            <w:pPr>
              <w:spacing w:before="0" w:beforeAutospacing="off" w:after="0" w:afterAutospacing="off"/>
              <w:rPr>
                <w:sz w:val="28"/>
                <w:szCs w:val="28"/>
              </w:rPr>
            </w:pPr>
            <w:r w:rsidRPr="0AEF2EF4" w:rsidR="0AEF2EF4">
              <w:rPr>
                <w:sz w:val="24"/>
                <w:szCs w:val="24"/>
              </w:rPr>
              <w:t>Fake</w:t>
            </w:r>
          </w:p>
        </w:tc>
      </w:tr>
      <w:tr w:rsidR="0AEF2EF4" w:rsidTr="0AEF2EF4" w14:paraId="460A3351">
        <w:trPr>
          <w:trHeight w:val="300"/>
        </w:trPr>
        <w:tc>
          <w:tcPr>
            <w:tcW w:w="2246" w:type="dxa"/>
            <w:tcMar/>
            <w:vAlign w:val="center"/>
          </w:tcPr>
          <w:p w:rsidR="0AEF2EF4" w:rsidP="0AEF2EF4" w:rsidRDefault="0AEF2EF4" w14:paraId="06EDC045" w14:textId="6753B387">
            <w:pPr>
              <w:spacing w:before="0" w:beforeAutospacing="off" w:after="0" w:afterAutospacing="off"/>
              <w:rPr>
                <w:sz w:val="28"/>
                <w:szCs w:val="28"/>
              </w:rPr>
            </w:pPr>
            <w:r w:rsidRPr="0AEF2EF4" w:rsidR="0AEF2EF4">
              <w:rPr>
                <w:sz w:val="24"/>
                <w:szCs w:val="24"/>
              </w:rPr>
              <w:t>Example headline B</w:t>
            </w:r>
          </w:p>
        </w:tc>
        <w:tc>
          <w:tcPr>
            <w:tcW w:w="2986" w:type="dxa"/>
            <w:tcMar/>
            <w:vAlign w:val="center"/>
          </w:tcPr>
          <w:p w:rsidR="0AEF2EF4" w:rsidP="0AEF2EF4" w:rsidRDefault="0AEF2EF4" w14:paraId="6F13B9F6" w14:textId="453DB718">
            <w:pPr>
              <w:spacing w:before="0" w:beforeAutospacing="off" w:after="0" w:afterAutospacing="off"/>
              <w:rPr>
                <w:sz w:val="28"/>
                <w:szCs w:val="28"/>
              </w:rPr>
            </w:pPr>
            <w:r w:rsidRPr="0AEF2EF4" w:rsidR="0AEF2EF4">
              <w:rPr>
                <w:sz w:val="24"/>
                <w:szCs w:val="24"/>
              </w:rPr>
              <w:t>Example article text snippet</w:t>
            </w:r>
          </w:p>
        </w:tc>
        <w:tc>
          <w:tcPr>
            <w:tcW w:w="887" w:type="dxa"/>
            <w:tcMar/>
            <w:vAlign w:val="center"/>
          </w:tcPr>
          <w:p w:rsidR="0AEF2EF4" w:rsidP="0AEF2EF4" w:rsidRDefault="0AEF2EF4" w14:paraId="3721A895" w14:textId="07E3CD99">
            <w:pPr>
              <w:spacing w:before="0" w:beforeAutospacing="off" w:after="0" w:afterAutospacing="off"/>
              <w:rPr>
                <w:sz w:val="28"/>
                <w:szCs w:val="28"/>
              </w:rPr>
            </w:pPr>
            <w:r w:rsidRPr="0AEF2EF4" w:rsidR="0AEF2EF4">
              <w:rPr>
                <w:sz w:val="24"/>
                <w:szCs w:val="24"/>
              </w:rPr>
              <w:t>Real</w:t>
            </w:r>
          </w:p>
        </w:tc>
      </w:tr>
    </w:tbl>
    <w:p xmlns:wp14="http://schemas.microsoft.com/office/word/2010/wordml" w:rsidP="0AEF2EF4" w14:paraId="0D0C907C" wp14:textId="31D9A3E7">
      <w:pPr>
        <w:bidi w:val="0"/>
        <w:spacing w:before="240" w:beforeAutospacing="off" w:after="240" w:afterAutospacing="off"/>
        <w:rPr>
          <w:b w:val="1"/>
          <w:bCs w:val="1"/>
          <w:noProof w:val="0"/>
          <w:sz w:val="28"/>
          <w:szCs w:val="28"/>
          <w:lang w:val="en-US"/>
        </w:rPr>
      </w:pPr>
      <w:r w:rsidRPr="0AEF2EF4" w:rsidR="68585E28">
        <w:rPr>
          <w:b w:val="1"/>
          <w:bCs w:val="1"/>
          <w:noProof w:val="0"/>
          <w:sz w:val="24"/>
          <w:szCs w:val="24"/>
          <w:lang w:val="en-US"/>
        </w:rPr>
        <w:t>[Insert Image 3: Example snippet of dataset with labels]</w:t>
      </w:r>
    </w:p>
    <w:p xmlns:wp14="http://schemas.microsoft.com/office/word/2010/wordml" w:rsidP="0AEF2EF4" w14:paraId="231DD20C" wp14:textId="41EB3CA6">
      <w:pPr>
        <w:bidi w:val="0"/>
        <w:rPr>
          <w:sz w:val="24"/>
          <w:szCs w:val="24"/>
        </w:rPr>
      </w:pPr>
    </w:p>
    <w:p xmlns:wp14="http://schemas.microsoft.com/office/word/2010/wordml" w:rsidP="0AEF2EF4" w14:paraId="0EF7468B" wp14:textId="04374A3A">
      <w:pPr>
        <w:pStyle w:val="Heading2"/>
        <w:bidi w:val="0"/>
        <w:spacing w:before="299" w:beforeAutospacing="off" w:after="299" w:afterAutospacing="off"/>
        <w:rPr>
          <w:b w:val="1"/>
          <w:bCs w:val="1"/>
          <w:noProof w:val="0"/>
          <w:sz w:val="44"/>
          <w:szCs w:val="44"/>
          <w:lang w:val="en-US"/>
        </w:rPr>
      </w:pPr>
      <w:r w:rsidRPr="0AEF2EF4" w:rsidR="68585E28">
        <w:rPr>
          <w:b w:val="1"/>
          <w:bCs w:val="1"/>
          <w:noProof w:val="0"/>
          <w:sz w:val="40"/>
          <w:szCs w:val="40"/>
          <w:lang w:val="en-US"/>
        </w:rPr>
        <w:t>3. Methodology</w:t>
      </w:r>
    </w:p>
    <w:p xmlns:wp14="http://schemas.microsoft.com/office/word/2010/wordml" w:rsidP="0AEF2EF4" w14:paraId="68873531" wp14:textId="3E24AB91">
      <w:pPr>
        <w:pStyle w:val="Heading3"/>
        <w:bidi w:val="0"/>
        <w:spacing w:before="281" w:beforeAutospacing="off" w:after="281" w:afterAutospacing="off"/>
        <w:rPr>
          <w:b w:val="1"/>
          <w:bCs w:val="1"/>
          <w:noProof w:val="0"/>
          <w:sz w:val="36"/>
          <w:szCs w:val="36"/>
          <w:lang w:val="en-US"/>
        </w:rPr>
      </w:pPr>
      <w:r w:rsidRPr="0AEF2EF4" w:rsidR="68585E28">
        <w:rPr>
          <w:b w:val="1"/>
          <w:bCs w:val="1"/>
          <w:noProof w:val="0"/>
          <w:sz w:val="32"/>
          <w:szCs w:val="32"/>
          <w:lang w:val="en-US"/>
        </w:rPr>
        <w:t>3.1 Text Preprocessing</w:t>
      </w:r>
    </w:p>
    <w:p xmlns:wp14="http://schemas.microsoft.com/office/word/2010/wordml" w:rsidP="0AEF2EF4" w14:paraId="09490A93" wp14:textId="44AB2B84">
      <w:pPr>
        <w:pStyle w:val="ListParagraph"/>
        <w:numPr>
          <w:ilvl w:val="0"/>
          <w:numId w:val="24"/>
        </w:numPr>
        <w:bidi w:val="0"/>
        <w:spacing w:before="240" w:beforeAutospacing="off" w:after="240" w:afterAutospacing="off"/>
        <w:rPr>
          <w:noProof w:val="0"/>
          <w:sz w:val="24"/>
          <w:szCs w:val="24"/>
          <w:lang w:val="en-US"/>
        </w:rPr>
      </w:pPr>
      <w:r w:rsidRPr="0AEF2EF4" w:rsidR="68585E28">
        <w:rPr>
          <w:noProof w:val="0"/>
          <w:sz w:val="24"/>
          <w:szCs w:val="24"/>
          <w:lang w:val="en-US"/>
        </w:rPr>
        <w:t>Lowercasing</w:t>
      </w:r>
    </w:p>
    <w:p xmlns:wp14="http://schemas.microsoft.com/office/word/2010/wordml" w:rsidP="0AEF2EF4" w14:paraId="6F1CC32F" wp14:textId="30B0D8DA">
      <w:pPr>
        <w:pStyle w:val="ListParagraph"/>
        <w:numPr>
          <w:ilvl w:val="0"/>
          <w:numId w:val="24"/>
        </w:numPr>
        <w:bidi w:val="0"/>
        <w:spacing w:before="240" w:beforeAutospacing="off" w:after="240" w:afterAutospacing="off"/>
        <w:rPr>
          <w:noProof w:val="0"/>
          <w:sz w:val="24"/>
          <w:szCs w:val="24"/>
          <w:lang w:val="en-US"/>
        </w:rPr>
      </w:pPr>
      <w:r w:rsidRPr="0AEF2EF4" w:rsidR="68585E28">
        <w:rPr>
          <w:noProof w:val="0"/>
          <w:sz w:val="24"/>
          <w:szCs w:val="24"/>
          <w:lang w:val="en-US"/>
        </w:rPr>
        <w:t xml:space="preserve">Removing punctuation and </w:t>
      </w:r>
      <w:r w:rsidRPr="0AEF2EF4" w:rsidR="68585E28">
        <w:rPr>
          <w:noProof w:val="0"/>
          <w:sz w:val="24"/>
          <w:szCs w:val="24"/>
          <w:lang w:val="en-US"/>
        </w:rPr>
        <w:t>stopwords</w:t>
      </w:r>
    </w:p>
    <w:p xmlns:wp14="http://schemas.microsoft.com/office/word/2010/wordml" w:rsidP="0AEF2EF4" w14:paraId="31569D36" wp14:textId="56DD1626">
      <w:pPr>
        <w:pStyle w:val="ListParagraph"/>
        <w:numPr>
          <w:ilvl w:val="0"/>
          <w:numId w:val="24"/>
        </w:numPr>
        <w:bidi w:val="0"/>
        <w:spacing w:before="240" w:beforeAutospacing="off" w:after="240" w:afterAutospacing="off"/>
        <w:rPr>
          <w:noProof w:val="0"/>
          <w:sz w:val="24"/>
          <w:szCs w:val="24"/>
          <w:lang w:val="en-US"/>
        </w:rPr>
      </w:pPr>
      <w:r w:rsidRPr="0AEF2EF4" w:rsidR="68585E28">
        <w:rPr>
          <w:noProof w:val="0"/>
          <w:sz w:val="24"/>
          <w:szCs w:val="24"/>
          <w:lang w:val="en-US"/>
        </w:rPr>
        <w:t>Tokenization</w:t>
      </w:r>
    </w:p>
    <w:p xmlns:wp14="http://schemas.microsoft.com/office/word/2010/wordml" w:rsidP="0AEF2EF4" w14:paraId="6D49C682" wp14:textId="606A3603">
      <w:pPr>
        <w:pStyle w:val="ListParagraph"/>
        <w:numPr>
          <w:ilvl w:val="0"/>
          <w:numId w:val="24"/>
        </w:numPr>
        <w:bidi w:val="0"/>
        <w:spacing w:before="240" w:beforeAutospacing="off" w:after="240" w:afterAutospacing="off"/>
        <w:rPr>
          <w:noProof w:val="0"/>
          <w:sz w:val="24"/>
          <w:szCs w:val="24"/>
          <w:lang w:val="en-US"/>
        </w:rPr>
      </w:pPr>
      <w:r w:rsidRPr="0AEF2EF4" w:rsidR="68585E28">
        <w:rPr>
          <w:noProof w:val="0"/>
          <w:sz w:val="24"/>
          <w:szCs w:val="24"/>
          <w:lang w:val="en-US"/>
        </w:rPr>
        <w:t>Stemming and Lemmatization</w:t>
      </w:r>
    </w:p>
    <w:p xmlns:wp14="http://schemas.microsoft.com/office/word/2010/wordml" w:rsidP="0AEF2EF4" w14:paraId="5EF7C11F" wp14:textId="0307DE1D">
      <w:pPr>
        <w:bidi w:val="0"/>
        <w:spacing w:before="240" w:beforeAutospacing="off" w:after="240" w:afterAutospacing="off"/>
        <w:rPr>
          <w:b w:val="1"/>
          <w:bCs w:val="1"/>
          <w:noProof w:val="0"/>
          <w:sz w:val="28"/>
          <w:szCs w:val="28"/>
          <w:lang w:val="en-US"/>
        </w:rPr>
      </w:pPr>
      <w:r w:rsidRPr="0AEF2EF4" w:rsidR="68585E28">
        <w:rPr>
          <w:b w:val="1"/>
          <w:bCs w:val="1"/>
          <w:noProof w:val="0"/>
          <w:sz w:val="24"/>
          <w:szCs w:val="24"/>
          <w:lang w:val="en-US"/>
        </w:rPr>
        <w:t>[Insert Image 4: Word cloud of frequent words]</w:t>
      </w:r>
    </w:p>
    <w:p xmlns:wp14="http://schemas.microsoft.com/office/word/2010/wordml" w:rsidP="0AEF2EF4" w14:paraId="139B7832" wp14:textId="160583E3">
      <w:pPr>
        <w:pStyle w:val="Heading3"/>
        <w:bidi w:val="0"/>
        <w:spacing w:before="281" w:beforeAutospacing="off" w:after="281" w:afterAutospacing="off"/>
        <w:rPr>
          <w:b w:val="1"/>
          <w:bCs w:val="1"/>
          <w:noProof w:val="0"/>
          <w:sz w:val="36"/>
          <w:szCs w:val="36"/>
          <w:lang w:val="en-US"/>
        </w:rPr>
      </w:pPr>
      <w:r w:rsidRPr="0AEF2EF4" w:rsidR="68585E28">
        <w:rPr>
          <w:b w:val="1"/>
          <w:bCs w:val="1"/>
          <w:noProof w:val="0"/>
          <w:sz w:val="32"/>
          <w:szCs w:val="32"/>
          <w:lang w:val="en-US"/>
        </w:rPr>
        <w:t>3.2 Feature Representations</w:t>
      </w:r>
    </w:p>
    <w:p xmlns:wp14="http://schemas.microsoft.com/office/word/2010/wordml" w:rsidP="0AEF2EF4" w14:paraId="5BB0C0D4" wp14:textId="74236AE3">
      <w:pPr>
        <w:pStyle w:val="ListParagraph"/>
        <w:numPr>
          <w:ilvl w:val="0"/>
          <w:numId w:val="25"/>
        </w:numPr>
        <w:bidi w:val="0"/>
        <w:spacing w:before="240" w:beforeAutospacing="off" w:after="240" w:afterAutospacing="off"/>
        <w:rPr>
          <w:noProof w:val="0"/>
          <w:sz w:val="24"/>
          <w:szCs w:val="24"/>
          <w:lang w:val="en-US"/>
        </w:rPr>
      </w:pPr>
      <w:r w:rsidRPr="0AEF2EF4" w:rsidR="68585E28">
        <w:rPr>
          <w:noProof w:val="0"/>
          <w:sz w:val="24"/>
          <w:szCs w:val="24"/>
          <w:lang w:val="en-US"/>
        </w:rPr>
        <w:t>Bag of Words (</w:t>
      </w:r>
      <w:r w:rsidRPr="0AEF2EF4" w:rsidR="68585E28">
        <w:rPr>
          <w:noProof w:val="0"/>
          <w:sz w:val="24"/>
          <w:szCs w:val="24"/>
          <w:lang w:val="en-US"/>
        </w:rPr>
        <w:t>BoW</w:t>
      </w:r>
      <w:r w:rsidRPr="0AEF2EF4" w:rsidR="68585E28">
        <w:rPr>
          <w:noProof w:val="0"/>
          <w:sz w:val="24"/>
          <w:szCs w:val="24"/>
          <w:lang w:val="en-US"/>
        </w:rPr>
        <w:t>)</w:t>
      </w:r>
    </w:p>
    <w:p xmlns:wp14="http://schemas.microsoft.com/office/word/2010/wordml" w:rsidP="0AEF2EF4" w14:paraId="351E0613" wp14:textId="767FDB84">
      <w:pPr>
        <w:pStyle w:val="ListParagraph"/>
        <w:numPr>
          <w:ilvl w:val="0"/>
          <w:numId w:val="25"/>
        </w:numPr>
        <w:bidi w:val="0"/>
        <w:spacing w:before="240" w:beforeAutospacing="off" w:after="240" w:afterAutospacing="off"/>
        <w:rPr>
          <w:noProof w:val="0"/>
          <w:sz w:val="24"/>
          <w:szCs w:val="24"/>
          <w:lang w:val="en-US"/>
        </w:rPr>
      </w:pPr>
      <w:r w:rsidRPr="0AEF2EF4" w:rsidR="68585E28">
        <w:rPr>
          <w:noProof w:val="0"/>
          <w:sz w:val="24"/>
          <w:szCs w:val="24"/>
          <w:lang w:val="en-US"/>
        </w:rPr>
        <w:t>TF-IDF</w:t>
      </w:r>
    </w:p>
    <w:p xmlns:wp14="http://schemas.microsoft.com/office/word/2010/wordml" w:rsidP="0AEF2EF4" w14:paraId="5E102C82" wp14:textId="73C2B095">
      <w:pPr>
        <w:pStyle w:val="ListParagraph"/>
        <w:numPr>
          <w:ilvl w:val="0"/>
          <w:numId w:val="25"/>
        </w:numPr>
        <w:bidi w:val="0"/>
        <w:spacing w:before="240" w:beforeAutospacing="off" w:after="240" w:afterAutospacing="off"/>
        <w:rPr>
          <w:noProof w:val="0"/>
          <w:sz w:val="24"/>
          <w:szCs w:val="24"/>
          <w:lang w:val="en-US"/>
        </w:rPr>
      </w:pPr>
      <w:r w:rsidRPr="0AEF2EF4" w:rsidR="68585E28">
        <w:rPr>
          <w:noProof w:val="0"/>
          <w:sz w:val="24"/>
          <w:szCs w:val="24"/>
          <w:lang w:val="en-US"/>
        </w:rPr>
        <w:t xml:space="preserve">Word Embeddings: Word2Vec, </w:t>
      </w:r>
      <w:r w:rsidRPr="0AEF2EF4" w:rsidR="68585E28">
        <w:rPr>
          <w:noProof w:val="0"/>
          <w:sz w:val="24"/>
          <w:szCs w:val="24"/>
          <w:lang w:val="en-US"/>
        </w:rPr>
        <w:t>GloVe</w:t>
      </w:r>
      <w:r w:rsidRPr="0AEF2EF4" w:rsidR="68585E28">
        <w:rPr>
          <w:noProof w:val="0"/>
          <w:sz w:val="24"/>
          <w:szCs w:val="24"/>
          <w:lang w:val="en-US"/>
        </w:rPr>
        <w:t xml:space="preserve">, </w:t>
      </w:r>
      <w:r w:rsidRPr="0AEF2EF4" w:rsidR="68585E28">
        <w:rPr>
          <w:noProof w:val="0"/>
          <w:sz w:val="24"/>
          <w:szCs w:val="24"/>
          <w:lang w:val="en-US"/>
        </w:rPr>
        <w:t>FastText</w:t>
      </w:r>
    </w:p>
    <w:p xmlns:wp14="http://schemas.microsoft.com/office/word/2010/wordml" w:rsidP="0AEF2EF4" w14:paraId="16CA97CA" wp14:textId="32CE8DE2">
      <w:pPr>
        <w:pStyle w:val="Heading3"/>
        <w:bidi w:val="0"/>
        <w:spacing w:before="281" w:beforeAutospacing="off" w:after="281" w:afterAutospacing="off"/>
        <w:rPr>
          <w:b w:val="1"/>
          <w:bCs w:val="1"/>
          <w:noProof w:val="0"/>
          <w:sz w:val="36"/>
          <w:szCs w:val="36"/>
          <w:lang w:val="en-US"/>
        </w:rPr>
      </w:pPr>
      <w:r w:rsidRPr="0AEF2EF4" w:rsidR="68585E28">
        <w:rPr>
          <w:b w:val="1"/>
          <w:bCs w:val="1"/>
          <w:noProof w:val="0"/>
          <w:sz w:val="32"/>
          <w:szCs w:val="32"/>
          <w:lang w:val="en-US"/>
        </w:rPr>
        <w:t>3.3 Classical Machine Learning Models</w:t>
      </w:r>
    </w:p>
    <w:p xmlns:wp14="http://schemas.microsoft.com/office/word/2010/wordml" w:rsidP="0AEF2EF4" w14:paraId="7124F6F0" wp14:textId="52C6A682">
      <w:pPr>
        <w:pStyle w:val="ListParagraph"/>
        <w:numPr>
          <w:ilvl w:val="0"/>
          <w:numId w:val="26"/>
        </w:numPr>
        <w:bidi w:val="0"/>
        <w:spacing w:before="240" w:beforeAutospacing="off" w:after="240" w:afterAutospacing="off"/>
        <w:rPr>
          <w:noProof w:val="0"/>
          <w:sz w:val="24"/>
          <w:szCs w:val="24"/>
          <w:lang w:val="en-US"/>
        </w:rPr>
      </w:pPr>
      <w:r w:rsidRPr="0AEF2EF4" w:rsidR="68585E28">
        <w:rPr>
          <w:noProof w:val="0"/>
          <w:sz w:val="24"/>
          <w:szCs w:val="24"/>
          <w:lang w:val="en-US"/>
        </w:rPr>
        <w:t>Naïve Bayes</w:t>
      </w:r>
    </w:p>
    <w:p xmlns:wp14="http://schemas.microsoft.com/office/word/2010/wordml" w:rsidP="0AEF2EF4" w14:paraId="072DE1A6" wp14:textId="6CE6C8A6">
      <w:pPr>
        <w:pStyle w:val="ListParagraph"/>
        <w:numPr>
          <w:ilvl w:val="0"/>
          <w:numId w:val="26"/>
        </w:numPr>
        <w:bidi w:val="0"/>
        <w:spacing w:before="240" w:beforeAutospacing="off" w:after="240" w:afterAutospacing="off"/>
        <w:rPr>
          <w:noProof w:val="0"/>
          <w:sz w:val="24"/>
          <w:szCs w:val="24"/>
          <w:lang w:val="en-US"/>
        </w:rPr>
      </w:pPr>
      <w:r w:rsidRPr="0AEF2EF4" w:rsidR="68585E28">
        <w:rPr>
          <w:noProof w:val="0"/>
          <w:sz w:val="24"/>
          <w:szCs w:val="24"/>
          <w:lang w:val="en-US"/>
        </w:rPr>
        <w:t>Logistic Regression</w:t>
      </w:r>
    </w:p>
    <w:p xmlns:wp14="http://schemas.microsoft.com/office/word/2010/wordml" w:rsidP="0AEF2EF4" w14:paraId="0DDF8DA7" wp14:textId="355C3363">
      <w:pPr>
        <w:pStyle w:val="ListParagraph"/>
        <w:numPr>
          <w:ilvl w:val="0"/>
          <w:numId w:val="26"/>
        </w:numPr>
        <w:bidi w:val="0"/>
        <w:spacing w:before="240" w:beforeAutospacing="off" w:after="240" w:afterAutospacing="off"/>
        <w:rPr>
          <w:noProof w:val="0"/>
          <w:sz w:val="24"/>
          <w:szCs w:val="24"/>
          <w:lang w:val="en-US"/>
        </w:rPr>
      </w:pPr>
      <w:r w:rsidRPr="0AEF2EF4" w:rsidR="68585E28">
        <w:rPr>
          <w:noProof w:val="0"/>
          <w:sz w:val="24"/>
          <w:szCs w:val="24"/>
          <w:lang w:val="en-US"/>
        </w:rPr>
        <w:t>Support Vector Machines (SVM)</w:t>
      </w:r>
    </w:p>
    <w:p xmlns:wp14="http://schemas.microsoft.com/office/word/2010/wordml" w:rsidP="0AEF2EF4" w14:paraId="5A5B1951" wp14:textId="00F3ABFD">
      <w:pPr>
        <w:pStyle w:val="ListParagraph"/>
        <w:numPr>
          <w:ilvl w:val="0"/>
          <w:numId w:val="26"/>
        </w:numPr>
        <w:bidi w:val="0"/>
        <w:spacing w:before="240" w:beforeAutospacing="off" w:after="240" w:afterAutospacing="off"/>
        <w:rPr>
          <w:noProof w:val="0"/>
          <w:sz w:val="24"/>
          <w:szCs w:val="24"/>
          <w:lang w:val="en-US"/>
        </w:rPr>
      </w:pPr>
      <w:r w:rsidRPr="0AEF2EF4" w:rsidR="68585E28">
        <w:rPr>
          <w:noProof w:val="0"/>
          <w:sz w:val="24"/>
          <w:szCs w:val="24"/>
          <w:lang w:val="en-US"/>
        </w:rPr>
        <w:t>Evaluation metrics: Accuracy, Precision, Recall, F1</w:t>
      </w:r>
    </w:p>
    <w:p xmlns:wp14="http://schemas.microsoft.com/office/word/2010/wordml" w:rsidP="0AEF2EF4" w14:paraId="0E4F8A80" wp14:textId="6CB6ECA0">
      <w:pPr>
        <w:bidi w:val="0"/>
        <w:spacing w:before="240" w:beforeAutospacing="off" w:after="240" w:afterAutospacing="off"/>
        <w:rPr>
          <w:b w:val="1"/>
          <w:bCs w:val="1"/>
          <w:noProof w:val="0"/>
          <w:sz w:val="28"/>
          <w:szCs w:val="28"/>
          <w:lang w:val="en-US"/>
        </w:rPr>
      </w:pPr>
      <w:r w:rsidRPr="0AEF2EF4" w:rsidR="68585E28">
        <w:rPr>
          <w:b w:val="1"/>
          <w:bCs w:val="1"/>
          <w:noProof w:val="0"/>
          <w:sz w:val="24"/>
          <w:szCs w:val="24"/>
          <w:lang w:val="en-US"/>
        </w:rPr>
        <w:t>[Insert Image 5: Confusion matrix for classical models]</w:t>
      </w:r>
    </w:p>
    <w:p xmlns:wp14="http://schemas.microsoft.com/office/word/2010/wordml" w:rsidP="0AEF2EF4" w14:paraId="43C7C8A7" wp14:textId="666A3EE4">
      <w:pPr>
        <w:pStyle w:val="Heading3"/>
        <w:bidi w:val="0"/>
        <w:spacing w:before="281" w:beforeAutospacing="off" w:after="281" w:afterAutospacing="off"/>
        <w:rPr>
          <w:b w:val="1"/>
          <w:bCs w:val="1"/>
          <w:noProof w:val="0"/>
          <w:sz w:val="36"/>
          <w:szCs w:val="36"/>
          <w:lang w:val="en-US"/>
        </w:rPr>
      </w:pPr>
      <w:r w:rsidRPr="0AEF2EF4" w:rsidR="68585E28">
        <w:rPr>
          <w:b w:val="1"/>
          <w:bCs w:val="1"/>
          <w:noProof w:val="0"/>
          <w:sz w:val="32"/>
          <w:szCs w:val="32"/>
          <w:lang w:val="en-US"/>
        </w:rPr>
        <w:t>3.4 Sequential Deep Learning Models</w:t>
      </w:r>
    </w:p>
    <w:p xmlns:wp14="http://schemas.microsoft.com/office/word/2010/wordml" w:rsidP="0AEF2EF4" w14:paraId="0C90C884" wp14:textId="43B6A4AE">
      <w:pPr>
        <w:pStyle w:val="ListParagraph"/>
        <w:numPr>
          <w:ilvl w:val="0"/>
          <w:numId w:val="27"/>
        </w:numPr>
        <w:bidi w:val="0"/>
        <w:spacing w:before="240" w:beforeAutospacing="off" w:after="240" w:afterAutospacing="off"/>
        <w:rPr>
          <w:noProof w:val="0"/>
          <w:sz w:val="24"/>
          <w:szCs w:val="24"/>
          <w:lang w:val="en-US"/>
        </w:rPr>
      </w:pPr>
      <w:r w:rsidRPr="0AEF2EF4" w:rsidR="68585E28">
        <w:rPr>
          <w:noProof w:val="0"/>
          <w:sz w:val="24"/>
          <w:szCs w:val="24"/>
          <w:lang w:val="en-US"/>
        </w:rPr>
        <w:t>RNN</w:t>
      </w:r>
    </w:p>
    <w:p xmlns:wp14="http://schemas.microsoft.com/office/word/2010/wordml" w:rsidP="0AEF2EF4" w14:paraId="569D6185" wp14:textId="2789A213">
      <w:pPr>
        <w:pStyle w:val="ListParagraph"/>
        <w:numPr>
          <w:ilvl w:val="0"/>
          <w:numId w:val="27"/>
        </w:numPr>
        <w:bidi w:val="0"/>
        <w:spacing w:before="240" w:beforeAutospacing="off" w:after="240" w:afterAutospacing="off"/>
        <w:rPr>
          <w:noProof w:val="0"/>
          <w:sz w:val="24"/>
          <w:szCs w:val="24"/>
          <w:lang w:val="en-US"/>
        </w:rPr>
      </w:pPr>
      <w:r w:rsidRPr="0AEF2EF4" w:rsidR="68585E28">
        <w:rPr>
          <w:noProof w:val="0"/>
          <w:sz w:val="24"/>
          <w:szCs w:val="24"/>
          <w:lang w:val="en-US"/>
        </w:rPr>
        <w:t>GRU</w:t>
      </w:r>
    </w:p>
    <w:p xmlns:wp14="http://schemas.microsoft.com/office/word/2010/wordml" w:rsidP="0AEF2EF4" w14:paraId="02A424BD" wp14:textId="130891A0">
      <w:pPr>
        <w:pStyle w:val="ListParagraph"/>
        <w:numPr>
          <w:ilvl w:val="0"/>
          <w:numId w:val="27"/>
        </w:numPr>
        <w:bidi w:val="0"/>
        <w:spacing w:before="240" w:beforeAutospacing="off" w:after="240" w:afterAutospacing="off"/>
        <w:rPr>
          <w:noProof w:val="0"/>
          <w:sz w:val="24"/>
          <w:szCs w:val="24"/>
          <w:lang w:val="en-US"/>
        </w:rPr>
      </w:pPr>
      <w:r w:rsidRPr="0AEF2EF4" w:rsidR="68585E28">
        <w:rPr>
          <w:noProof w:val="0"/>
          <w:sz w:val="24"/>
          <w:szCs w:val="24"/>
          <w:lang w:val="en-US"/>
        </w:rPr>
        <w:t>LSTM</w:t>
      </w:r>
    </w:p>
    <w:p xmlns:wp14="http://schemas.microsoft.com/office/word/2010/wordml" w:rsidP="0AEF2EF4" w14:paraId="5220EDFA" wp14:textId="4F4A96AA">
      <w:pPr>
        <w:pStyle w:val="ListParagraph"/>
        <w:numPr>
          <w:ilvl w:val="0"/>
          <w:numId w:val="27"/>
        </w:numPr>
        <w:bidi w:val="0"/>
        <w:spacing w:before="240" w:beforeAutospacing="off" w:after="240" w:afterAutospacing="off"/>
        <w:rPr>
          <w:noProof w:val="0"/>
          <w:sz w:val="24"/>
          <w:szCs w:val="24"/>
          <w:lang w:val="en-US"/>
        </w:rPr>
      </w:pPr>
      <w:r w:rsidRPr="0AEF2EF4" w:rsidR="68585E28">
        <w:rPr>
          <w:noProof w:val="0"/>
          <w:sz w:val="24"/>
          <w:szCs w:val="24"/>
          <w:lang w:val="en-US"/>
        </w:rPr>
        <w:t>Used for contextual learning from sequences</w:t>
      </w:r>
    </w:p>
    <w:p xmlns:wp14="http://schemas.microsoft.com/office/word/2010/wordml" w:rsidP="0AEF2EF4" w14:paraId="71E74158" wp14:textId="40A1372B">
      <w:pPr>
        <w:bidi w:val="0"/>
        <w:spacing w:before="240" w:beforeAutospacing="off" w:after="240" w:afterAutospacing="off"/>
        <w:rPr>
          <w:b w:val="1"/>
          <w:bCs w:val="1"/>
          <w:noProof w:val="0"/>
          <w:sz w:val="28"/>
          <w:szCs w:val="28"/>
          <w:lang w:val="en-US"/>
        </w:rPr>
      </w:pPr>
      <w:r w:rsidRPr="0AEF2EF4" w:rsidR="68585E28">
        <w:rPr>
          <w:b w:val="1"/>
          <w:bCs w:val="1"/>
          <w:noProof w:val="0"/>
          <w:sz w:val="24"/>
          <w:szCs w:val="24"/>
          <w:lang w:val="en-US"/>
        </w:rPr>
        <w:t>[Insert Image 6: ROC curve comparing RNN, GRU, LSTM]</w:t>
      </w:r>
    </w:p>
    <w:p xmlns:wp14="http://schemas.microsoft.com/office/word/2010/wordml" w:rsidP="0AEF2EF4" w14:paraId="238AA020" wp14:textId="623B5469">
      <w:pPr>
        <w:pStyle w:val="Heading3"/>
        <w:bidi w:val="0"/>
        <w:spacing w:before="281" w:beforeAutospacing="off" w:after="281" w:afterAutospacing="off"/>
        <w:rPr>
          <w:b w:val="1"/>
          <w:bCs w:val="1"/>
          <w:noProof w:val="0"/>
          <w:sz w:val="36"/>
          <w:szCs w:val="36"/>
          <w:lang w:val="en-US"/>
        </w:rPr>
      </w:pPr>
      <w:r w:rsidRPr="0AEF2EF4" w:rsidR="68585E28">
        <w:rPr>
          <w:b w:val="1"/>
          <w:bCs w:val="1"/>
          <w:noProof w:val="0"/>
          <w:sz w:val="32"/>
          <w:szCs w:val="32"/>
          <w:lang w:val="en-US"/>
        </w:rPr>
        <w:t>3.5 Transformer-based Models</w:t>
      </w:r>
    </w:p>
    <w:p xmlns:wp14="http://schemas.microsoft.com/office/word/2010/wordml" w:rsidP="0AEF2EF4" w14:paraId="6B2B1411" wp14:textId="36A6FBBF">
      <w:pPr>
        <w:pStyle w:val="ListParagraph"/>
        <w:numPr>
          <w:ilvl w:val="0"/>
          <w:numId w:val="28"/>
        </w:numPr>
        <w:bidi w:val="0"/>
        <w:spacing w:before="240" w:beforeAutospacing="off" w:after="240" w:afterAutospacing="off"/>
        <w:rPr>
          <w:noProof w:val="0"/>
          <w:sz w:val="24"/>
          <w:szCs w:val="24"/>
          <w:lang w:val="en-US"/>
        </w:rPr>
      </w:pPr>
      <w:r w:rsidRPr="0AEF2EF4" w:rsidR="68585E28">
        <w:rPr>
          <w:noProof w:val="0"/>
          <w:sz w:val="24"/>
          <w:szCs w:val="24"/>
          <w:lang w:val="en-US"/>
        </w:rPr>
        <w:t xml:space="preserve">Pretrained embeddings (Word2Vec, </w:t>
      </w:r>
      <w:r w:rsidRPr="0AEF2EF4" w:rsidR="68585E28">
        <w:rPr>
          <w:noProof w:val="0"/>
          <w:sz w:val="24"/>
          <w:szCs w:val="24"/>
          <w:lang w:val="en-US"/>
        </w:rPr>
        <w:t>GloVe</w:t>
      </w:r>
      <w:r w:rsidRPr="0AEF2EF4" w:rsidR="68585E28">
        <w:rPr>
          <w:noProof w:val="0"/>
          <w:sz w:val="24"/>
          <w:szCs w:val="24"/>
          <w:lang w:val="en-US"/>
        </w:rPr>
        <w:t xml:space="preserve">, </w:t>
      </w:r>
      <w:r w:rsidRPr="0AEF2EF4" w:rsidR="68585E28">
        <w:rPr>
          <w:noProof w:val="0"/>
          <w:sz w:val="24"/>
          <w:szCs w:val="24"/>
          <w:lang w:val="en-US"/>
        </w:rPr>
        <w:t>FastText</w:t>
      </w:r>
      <w:r w:rsidRPr="0AEF2EF4" w:rsidR="68585E28">
        <w:rPr>
          <w:noProof w:val="0"/>
          <w:sz w:val="24"/>
          <w:szCs w:val="24"/>
          <w:lang w:val="en-US"/>
        </w:rPr>
        <w:t>)</w:t>
      </w:r>
    </w:p>
    <w:p xmlns:wp14="http://schemas.microsoft.com/office/word/2010/wordml" w:rsidP="0AEF2EF4" w14:paraId="1922E1F8" wp14:textId="3234E439">
      <w:pPr>
        <w:pStyle w:val="ListParagraph"/>
        <w:numPr>
          <w:ilvl w:val="0"/>
          <w:numId w:val="28"/>
        </w:numPr>
        <w:bidi w:val="0"/>
        <w:spacing w:before="240" w:beforeAutospacing="off" w:after="240" w:afterAutospacing="off"/>
        <w:rPr>
          <w:noProof w:val="0"/>
          <w:sz w:val="24"/>
          <w:szCs w:val="24"/>
          <w:lang w:val="en-US"/>
        </w:rPr>
      </w:pPr>
      <w:r w:rsidRPr="0AEF2EF4" w:rsidR="68585E28">
        <w:rPr>
          <w:noProof w:val="0"/>
          <w:sz w:val="24"/>
          <w:szCs w:val="24"/>
          <w:lang w:val="en-US"/>
        </w:rPr>
        <w:t>BERT</w:t>
      </w:r>
    </w:p>
    <w:p xmlns:wp14="http://schemas.microsoft.com/office/word/2010/wordml" w:rsidP="0AEF2EF4" w14:paraId="7E27D993" wp14:textId="124DDDCB">
      <w:pPr>
        <w:pStyle w:val="ListParagraph"/>
        <w:numPr>
          <w:ilvl w:val="0"/>
          <w:numId w:val="28"/>
        </w:numPr>
        <w:bidi w:val="0"/>
        <w:spacing w:before="240" w:beforeAutospacing="off" w:after="240" w:afterAutospacing="off"/>
        <w:rPr>
          <w:noProof w:val="0"/>
          <w:sz w:val="24"/>
          <w:szCs w:val="24"/>
          <w:lang w:val="en-US"/>
        </w:rPr>
      </w:pPr>
      <w:r w:rsidRPr="0AEF2EF4" w:rsidR="68585E28">
        <w:rPr>
          <w:noProof w:val="0"/>
          <w:sz w:val="24"/>
          <w:szCs w:val="24"/>
          <w:lang w:val="en-US"/>
        </w:rPr>
        <w:t>DistilBERT</w:t>
      </w:r>
    </w:p>
    <w:p xmlns:wp14="http://schemas.microsoft.com/office/word/2010/wordml" w:rsidP="0AEF2EF4" w14:paraId="5FC6DF7C" wp14:textId="0A861844">
      <w:pPr>
        <w:pStyle w:val="ListParagraph"/>
        <w:numPr>
          <w:ilvl w:val="0"/>
          <w:numId w:val="28"/>
        </w:numPr>
        <w:bidi w:val="0"/>
        <w:spacing w:before="240" w:beforeAutospacing="off" w:after="240" w:afterAutospacing="off"/>
        <w:rPr>
          <w:noProof w:val="0"/>
          <w:sz w:val="24"/>
          <w:szCs w:val="24"/>
          <w:lang w:val="en-US"/>
        </w:rPr>
      </w:pPr>
      <w:r w:rsidRPr="0AEF2EF4" w:rsidR="68585E28">
        <w:rPr>
          <w:noProof w:val="0"/>
          <w:sz w:val="24"/>
          <w:szCs w:val="24"/>
          <w:lang w:val="en-US"/>
        </w:rPr>
        <w:t>Fine-tuning for classification and sentiment tasks</w:t>
      </w:r>
    </w:p>
    <w:p xmlns:wp14="http://schemas.microsoft.com/office/word/2010/wordml" w:rsidP="0AEF2EF4" w14:paraId="30CD9E9A" wp14:textId="0C52AE22">
      <w:pPr>
        <w:bidi w:val="0"/>
        <w:spacing w:before="240" w:beforeAutospacing="off" w:after="240" w:afterAutospacing="off"/>
        <w:rPr>
          <w:b w:val="1"/>
          <w:bCs w:val="1"/>
          <w:noProof w:val="0"/>
          <w:sz w:val="28"/>
          <w:szCs w:val="28"/>
          <w:lang w:val="en-US"/>
        </w:rPr>
      </w:pPr>
      <w:r w:rsidRPr="0AEF2EF4" w:rsidR="68585E28">
        <w:rPr>
          <w:b w:val="1"/>
          <w:bCs w:val="1"/>
          <w:noProof w:val="0"/>
          <w:sz w:val="24"/>
          <w:szCs w:val="24"/>
          <w:lang w:val="en-US"/>
        </w:rPr>
        <w:t>[Insert Image 7: Attention visualization for BERT]</w:t>
      </w:r>
    </w:p>
    <w:p xmlns:wp14="http://schemas.microsoft.com/office/word/2010/wordml" w:rsidP="0AEF2EF4" w14:paraId="3A24E8FE" wp14:textId="4812A346">
      <w:pPr>
        <w:pStyle w:val="Heading3"/>
        <w:bidi w:val="0"/>
        <w:spacing w:before="281" w:beforeAutospacing="off" w:after="281" w:afterAutospacing="off"/>
        <w:rPr>
          <w:b w:val="1"/>
          <w:bCs w:val="1"/>
          <w:noProof w:val="0"/>
          <w:sz w:val="36"/>
          <w:szCs w:val="36"/>
          <w:lang w:val="en-US"/>
        </w:rPr>
      </w:pPr>
      <w:r w:rsidRPr="0AEF2EF4" w:rsidR="68585E28">
        <w:rPr>
          <w:b w:val="1"/>
          <w:bCs w:val="1"/>
          <w:noProof w:val="0"/>
          <w:sz w:val="32"/>
          <w:szCs w:val="32"/>
          <w:lang w:val="en-US"/>
        </w:rPr>
        <w:t>3.6 Multimodal Extension (Optional)</w:t>
      </w:r>
    </w:p>
    <w:p xmlns:wp14="http://schemas.microsoft.com/office/word/2010/wordml" w:rsidP="0AEF2EF4" w14:paraId="7BA98B49" wp14:textId="7A38F838">
      <w:pPr>
        <w:pStyle w:val="ListParagraph"/>
        <w:numPr>
          <w:ilvl w:val="0"/>
          <w:numId w:val="29"/>
        </w:numPr>
        <w:bidi w:val="0"/>
        <w:spacing w:before="240" w:beforeAutospacing="off" w:after="240" w:afterAutospacing="off"/>
        <w:rPr>
          <w:noProof w:val="0"/>
          <w:sz w:val="24"/>
          <w:szCs w:val="24"/>
          <w:lang w:val="en-US"/>
        </w:rPr>
      </w:pPr>
      <w:r w:rsidRPr="0AEF2EF4" w:rsidR="68585E28">
        <w:rPr>
          <w:noProof w:val="0"/>
          <w:sz w:val="24"/>
          <w:szCs w:val="24"/>
          <w:lang w:val="en-US"/>
        </w:rPr>
        <w:t>Combining headlines + images for fake news classification</w:t>
      </w:r>
    </w:p>
    <w:p xmlns:wp14="http://schemas.microsoft.com/office/word/2010/wordml" w:rsidP="0AEF2EF4" w14:paraId="2489BCFB" wp14:textId="13C373A2">
      <w:pPr>
        <w:bidi w:val="0"/>
        <w:spacing w:before="240" w:beforeAutospacing="off" w:after="240" w:afterAutospacing="off"/>
        <w:rPr>
          <w:b w:val="1"/>
          <w:bCs w:val="1"/>
          <w:noProof w:val="0"/>
          <w:sz w:val="28"/>
          <w:szCs w:val="28"/>
          <w:lang w:val="en-US"/>
        </w:rPr>
      </w:pPr>
      <w:r w:rsidRPr="0AEF2EF4" w:rsidR="68585E28">
        <w:rPr>
          <w:b w:val="1"/>
          <w:bCs w:val="1"/>
          <w:noProof w:val="0"/>
          <w:sz w:val="24"/>
          <w:szCs w:val="24"/>
          <w:lang w:val="en-US"/>
        </w:rPr>
        <w:t>[Insert Image 8: Multimodal pipeline diagram]</w:t>
      </w:r>
    </w:p>
    <w:p xmlns:wp14="http://schemas.microsoft.com/office/word/2010/wordml" w:rsidP="0AEF2EF4" w14:paraId="088582A6" wp14:textId="147CCC1F">
      <w:pPr>
        <w:bidi w:val="0"/>
        <w:rPr>
          <w:sz w:val="24"/>
          <w:szCs w:val="24"/>
        </w:rPr>
      </w:pPr>
    </w:p>
    <w:p xmlns:wp14="http://schemas.microsoft.com/office/word/2010/wordml" w:rsidP="0AEF2EF4" w14:paraId="7C176530" wp14:textId="5469ABC1">
      <w:pPr>
        <w:bidi w:val="0"/>
        <w:rPr>
          <w:sz w:val="24"/>
          <w:szCs w:val="24"/>
        </w:rPr>
      </w:pPr>
    </w:p>
    <w:p xmlns:wp14="http://schemas.microsoft.com/office/word/2010/wordml" w:rsidP="0AEF2EF4" w14:paraId="3407B9B9" wp14:textId="4E17BD7F">
      <w:pPr>
        <w:bidi w:val="0"/>
        <w:rPr>
          <w:sz w:val="24"/>
          <w:szCs w:val="24"/>
        </w:rPr>
      </w:pPr>
    </w:p>
    <w:p xmlns:wp14="http://schemas.microsoft.com/office/word/2010/wordml" w:rsidP="0AEF2EF4" w14:paraId="0AA2AF7E" wp14:textId="52D39CB5">
      <w:pPr>
        <w:bidi w:val="0"/>
        <w:rPr>
          <w:sz w:val="24"/>
          <w:szCs w:val="24"/>
        </w:rPr>
      </w:pPr>
    </w:p>
    <w:p xmlns:wp14="http://schemas.microsoft.com/office/word/2010/wordml" w:rsidP="0AEF2EF4" w14:paraId="2137AEBE" wp14:textId="57A135AA">
      <w:pPr>
        <w:bidi w:val="0"/>
        <w:rPr>
          <w:sz w:val="24"/>
          <w:szCs w:val="24"/>
        </w:rPr>
      </w:pPr>
    </w:p>
    <w:p xmlns:wp14="http://schemas.microsoft.com/office/word/2010/wordml" w:rsidP="0AEF2EF4" w14:paraId="6324A441" wp14:textId="472186B2">
      <w:pPr>
        <w:bidi w:val="0"/>
        <w:rPr>
          <w:sz w:val="24"/>
          <w:szCs w:val="24"/>
        </w:rPr>
      </w:pPr>
    </w:p>
    <w:p xmlns:wp14="http://schemas.microsoft.com/office/word/2010/wordml" w:rsidP="0AEF2EF4" w14:paraId="604CB09A" wp14:textId="306A5610">
      <w:pPr>
        <w:bidi w:val="0"/>
        <w:rPr>
          <w:sz w:val="24"/>
          <w:szCs w:val="24"/>
        </w:rPr>
      </w:pPr>
    </w:p>
    <w:p xmlns:wp14="http://schemas.microsoft.com/office/word/2010/wordml" w:rsidP="0AEF2EF4" w14:paraId="00A8A396" wp14:textId="5D6B86D6">
      <w:pPr>
        <w:pStyle w:val="Heading2"/>
        <w:bidi w:val="0"/>
        <w:spacing w:before="299" w:beforeAutospacing="off" w:after="299" w:afterAutospacing="off"/>
        <w:rPr>
          <w:b w:val="1"/>
          <w:bCs w:val="1"/>
          <w:noProof w:val="0"/>
          <w:sz w:val="44"/>
          <w:szCs w:val="44"/>
          <w:lang w:val="en-US"/>
        </w:rPr>
      </w:pPr>
      <w:r w:rsidRPr="0AEF2EF4" w:rsidR="68585E28">
        <w:rPr>
          <w:b w:val="1"/>
          <w:bCs w:val="1"/>
          <w:noProof w:val="0"/>
          <w:sz w:val="40"/>
          <w:szCs w:val="40"/>
          <w:lang w:val="en-US"/>
        </w:rPr>
        <w:t>4. Deployment</w:t>
      </w:r>
    </w:p>
    <w:p xmlns:wp14="http://schemas.microsoft.com/office/word/2010/wordml" w:rsidP="0AEF2EF4" w14:paraId="74CCABAD" wp14:textId="68DE3375">
      <w:pPr>
        <w:pStyle w:val="ListParagraph"/>
        <w:numPr>
          <w:ilvl w:val="0"/>
          <w:numId w:val="30"/>
        </w:numPr>
        <w:bidi w:val="0"/>
        <w:spacing w:before="240" w:beforeAutospacing="off" w:after="240" w:afterAutospacing="off"/>
        <w:rPr>
          <w:rFonts w:ascii="Consolas" w:hAnsi="Consolas" w:eastAsia="Consolas" w:cs="Consolas"/>
          <w:noProof w:val="0"/>
          <w:sz w:val="24"/>
          <w:szCs w:val="24"/>
          <w:lang w:val="en-US"/>
        </w:rPr>
      </w:pPr>
      <w:r w:rsidRPr="0AEF2EF4" w:rsidR="68585E28">
        <w:rPr>
          <w:b w:val="1"/>
          <w:bCs w:val="1"/>
          <w:noProof w:val="0"/>
          <w:sz w:val="24"/>
          <w:szCs w:val="24"/>
          <w:lang w:val="en-US"/>
        </w:rPr>
        <w:t>Backend (Flask):</w:t>
      </w:r>
      <w:r w:rsidRPr="0AEF2EF4" w:rsidR="68585E28">
        <w:rPr>
          <w:noProof w:val="0"/>
          <w:sz w:val="24"/>
          <w:szCs w:val="24"/>
          <w:lang w:val="en-US"/>
        </w:rPr>
        <w:t xml:space="preserve"> REST API endpoint </w:t>
      </w:r>
      <w:r w:rsidRPr="0AEF2EF4" w:rsidR="68585E28">
        <w:rPr>
          <w:rFonts w:ascii="Consolas" w:hAnsi="Consolas" w:eastAsia="Consolas" w:cs="Consolas"/>
          <w:noProof w:val="0"/>
          <w:sz w:val="24"/>
          <w:szCs w:val="24"/>
          <w:lang w:val="en-US"/>
        </w:rPr>
        <w:t>/</w:t>
      </w:r>
      <w:r w:rsidRPr="0AEF2EF4" w:rsidR="68585E28">
        <w:rPr>
          <w:rFonts w:ascii="Consolas" w:hAnsi="Consolas" w:eastAsia="Consolas" w:cs="Consolas"/>
          <w:noProof w:val="0"/>
          <w:sz w:val="24"/>
          <w:szCs w:val="24"/>
          <w:lang w:val="en-US"/>
        </w:rPr>
        <w:t>api</w:t>
      </w:r>
      <w:r w:rsidRPr="0AEF2EF4" w:rsidR="68585E28">
        <w:rPr>
          <w:rFonts w:ascii="Consolas" w:hAnsi="Consolas" w:eastAsia="Consolas" w:cs="Consolas"/>
          <w:noProof w:val="0"/>
          <w:sz w:val="24"/>
          <w:szCs w:val="24"/>
          <w:lang w:val="en-US"/>
        </w:rPr>
        <w:t>/predict</w:t>
      </w:r>
    </w:p>
    <w:p xmlns:wp14="http://schemas.microsoft.com/office/word/2010/wordml" w:rsidP="0AEF2EF4" w14:paraId="35ABF353" wp14:textId="11FE468E">
      <w:pPr>
        <w:pStyle w:val="ListParagraph"/>
        <w:numPr>
          <w:ilvl w:val="0"/>
          <w:numId w:val="30"/>
        </w:numPr>
        <w:bidi w:val="0"/>
        <w:spacing w:before="240" w:beforeAutospacing="off" w:after="240" w:afterAutospacing="off"/>
        <w:rPr>
          <w:noProof w:val="0"/>
          <w:sz w:val="24"/>
          <w:szCs w:val="24"/>
          <w:lang w:val="en-US"/>
        </w:rPr>
      </w:pPr>
      <w:r w:rsidRPr="0AEF2EF4" w:rsidR="68585E28">
        <w:rPr>
          <w:b w:val="1"/>
          <w:bCs w:val="1"/>
          <w:noProof w:val="0"/>
          <w:sz w:val="24"/>
          <w:szCs w:val="24"/>
          <w:lang w:val="en-US"/>
        </w:rPr>
        <w:t>Frontend (React):</w:t>
      </w:r>
      <w:r w:rsidRPr="0AEF2EF4" w:rsidR="68585E28">
        <w:rPr>
          <w:noProof w:val="0"/>
          <w:sz w:val="24"/>
          <w:szCs w:val="24"/>
          <w:lang w:val="en-US"/>
        </w:rPr>
        <w:t xml:space="preserve"> Single Page Application for input and result visualization</w:t>
      </w:r>
    </w:p>
    <w:p xmlns:wp14="http://schemas.microsoft.com/office/word/2010/wordml" w:rsidP="0AEF2EF4" w14:paraId="1CBFB1A3" wp14:textId="1CB9788E">
      <w:pPr>
        <w:pStyle w:val="ListParagraph"/>
        <w:numPr>
          <w:ilvl w:val="0"/>
          <w:numId w:val="30"/>
        </w:numPr>
        <w:bidi w:val="0"/>
        <w:spacing w:before="240" w:beforeAutospacing="off" w:after="240" w:afterAutospacing="off"/>
        <w:rPr>
          <w:noProof w:val="0"/>
          <w:sz w:val="24"/>
          <w:szCs w:val="24"/>
          <w:lang w:val="en-US"/>
        </w:rPr>
      </w:pPr>
      <w:r w:rsidRPr="0AEF2EF4" w:rsidR="68585E28">
        <w:rPr>
          <w:b w:val="1"/>
          <w:bCs w:val="1"/>
          <w:noProof w:val="0"/>
          <w:sz w:val="24"/>
          <w:szCs w:val="24"/>
          <w:lang w:val="en-US"/>
        </w:rPr>
        <w:t>Containerization:</w:t>
      </w:r>
      <w:r w:rsidRPr="0AEF2EF4" w:rsidR="68585E28">
        <w:rPr>
          <w:noProof w:val="0"/>
          <w:sz w:val="24"/>
          <w:szCs w:val="24"/>
          <w:lang w:val="en-US"/>
        </w:rPr>
        <w:t xml:space="preserve"> Docker + Docker Compose</w:t>
      </w:r>
    </w:p>
    <w:p xmlns:wp14="http://schemas.microsoft.com/office/word/2010/wordml" w:rsidP="0AEF2EF4" w14:paraId="20E7841B" wp14:textId="6BD7C134">
      <w:pPr>
        <w:bidi w:val="0"/>
        <w:spacing w:before="240" w:beforeAutospacing="off" w:after="240" w:afterAutospacing="off"/>
        <w:rPr>
          <w:b w:val="1"/>
          <w:bCs w:val="1"/>
          <w:noProof w:val="0"/>
          <w:sz w:val="28"/>
          <w:szCs w:val="28"/>
          <w:lang w:val="en-US"/>
        </w:rPr>
      </w:pPr>
      <w:r w:rsidRPr="0AEF2EF4" w:rsidR="68585E28">
        <w:rPr>
          <w:b w:val="1"/>
          <w:bCs w:val="1"/>
          <w:noProof w:val="0"/>
          <w:sz w:val="24"/>
          <w:szCs w:val="24"/>
          <w:lang w:val="en-US"/>
        </w:rPr>
        <w:t>Output:</w:t>
      </w:r>
    </w:p>
    <w:p xmlns:wp14="http://schemas.microsoft.com/office/word/2010/wordml" w:rsidP="0AEF2EF4" w14:paraId="5377FF7A" wp14:textId="2AFAD5DA">
      <w:pPr>
        <w:pStyle w:val="ListParagraph"/>
        <w:numPr>
          <w:ilvl w:val="0"/>
          <w:numId w:val="31"/>
        </w:numPr>
        <w:bidi w:val="0"/>
        <w:spacing w:before="240" w:beforeAutospacing="off" w:after="240" w:afterAutospacing="off"/>
        <w:rPr>
          <w:noProof w:val="0"/>
          <w:sz w:val="24"/>
          <w:szCs w:val="24"/>
          <w:lang w:val="en-US"/>
        </w:rPr>
      </w:pPr>
      <w:r w:rsidRPr="0AEF2EF4" w:rsidR="68585E28">
        <w:rPr>
          <w:noProof w:val="0"/>
          <w:sz w:val="24"/>
          <w:szCs w:val="24"/>
          <w:lang w:val="en-US"/>
        </w:rPr>
        <w:t>Fake / Real prediction</w:t>
      </w:r>
    </w:p>
    <w:p xmlns:wp14="http://schemas.microsoft.com/office/word/2010/wordml" w:rsidP="0AEF2EF4" w14:paraId="44FA22ED" wp14:textId="27317832">
      <w:pPr>
        <w:pStyle w:val="ListParagraph"/>
        <w:numPr>
          <w:ilvl w:val="0"/>
          <w:numId w:val="31"/>
        </w:numPr>
        <w:bidi w:val="0"/>
        <w:spacing w:before="240" w:beforeAutospacing="off" w:after="240" w:afterAutospacing="off"/>
        <w:rPr>
          <w:noProof w:val="0"/>
          <w:sz w:val="24"/>
          <w:szCs w:val="24"/>
          <w:lang w:val="en-US"/>
        </w:rPr>
      </w:pPr>
      <w:r w:rsidRPr="0AEF2EF4" w:rsidR="68585E28">
        <w:rPr>
          <w:noProof w:val="0"/>
          <w:sz w:val="24"/>
          <w:szCs w:val="24"/>
          <w:lang w:val="en-US"/>
        </w:rPr>
        <w:t>Sentiment: Positive / Neutral / Negative</w:t>
      </w:r>
    </w:p>
    <w:p xmlns:wp14="http://schemas.microsoft.com/office/word/2010/wordml" w:rsidP="0AEF2EF4" w14:paraId="4990F2AF" wp14:textId="23325ED4">
      <w:pPr>
        <w:bidi w:val="0"/>
        <w:spacing w:before="240" w:beforeAutospacing="off" w:after="240" w:afterAutospacing="off"/>
        <w:rPr>
          <w:b w:val="1"/>
          <w:bCs w:val="1"/>
          <w:noProof w:val="0"/>
          <w:sz w:val="28"/>
          <w:szCs w:val="28"/>
          <w:lang w:val="en-US"/>
        </w:rPr>
      </w:pPr>
      <w:r w:rsidRPr="0AEF2EF4" w:rsidR="68585E28">
        <w:rPr>
          <w:b w:val="1"/>
          <w:bCs w:val="1"/>
          <w:noProof w:val="0"/>
          <w:sz w:val="24"/>
          <w:szCs w:val="24"/>
          <w:lang w:val="en-US"/>
        </w:rPr>
        <w:t>[Insert Image 9: Screenshot of deployed React UI]</w:t>
      </w:r>
    </w:p>
    <w:p xmlns:wp14="http://schemas.microsoft.com/office/word/2010/wordml" w:rsidP="0AEF2EF4" w14:paraId="59094BB2" wp14:textId="5E064348">
      <w:pPr>
        <w:bidi w:val="0"/>
        <w:rPr>
          <w:sz w:val="24"/>
          <w:szCs w:val="24"/>
        </w:rPr>
      </w:pPr>
    </w:p>
    <w:p xmlns:wp14="http://schemas.microsoft.com/office/word/2010/wordml" w:rsidP="0AEF2EF4" w14:paraId="1A6D5EA7" wp14:textId="31C5DB60">
      <w:pPr>
        <w:bidi w:val="0"/>
        <w:rPr>
          <w:sz w:val="24"/>
          <w:szCs w:val="24"/>
        </w:rPr>
      </w:pPr>
    </w:p>
    <w:p xmlns:wp14="http://schemas.microsoft.com/office/word/2010/wordml" w:rsidP="0AEF2EF4" w14:paraId="47AD40CE" wp14:textId="70658311">
      <w:pPr>
        <w:bidi w:val="0"/>
        <w:rPr>
          <w:sz w:val="24"/>
          <w:szCs w:val="24"/>
        </w:rPr>
      </w:pPr>
    </w:p>
    <w:p xmlns:wp14="http://schemas.microsoft.com/office/word/2010/wordml" w:rsidP="0AEF2EF4" w14:paraId="773D3458" wp14:textId="5EDCC746">
      <w:pPr>
        <w:bidi w:val="0"/>
        <w:rPr>
          <w:sz w:val="24"/>
          <w:szCs w:val="24"/>
        </w:rPr>
      </w:pPr>
    </w:p>
    <w:p xmlns:wp14="http://schemas.microsoft.com/office/word/2010/wordml" w:rsidP="0AEF2EF4" w14:paraId="6782DE9D" wp14:textId="17BEAC91">
      <w:pPr>
        <w:bidi w:val="0"/>
        <w:rPr>
          <w:sz w:val="24"/>
          <w:szCs w:val="24"/>
        </w:rPr>
      </w:pPr>
    </w:p>
    <w:p xmlns:wp14="http://schemas.microsoft.com/office/word/2010/wordml" w:rsidP="0AEF2EF4" w14:paraId="6DCB831B" wp14:textId="50BF415F">
      <w:pPr>
        <w:bidi w:val="0"/>
        <w:rPr>
          <w:sz w:val="24"/>
          <w:szCs w:val="24"/>
        </w:rPr>
      </w:pPr>
    </w:p>
    <w:p xmlns:wp14="http://schemas.microsoft.com/office/word/2010/wordml" w:rsidP="0AEF2EF4" w14:paraId="69A90E29" wp14:textId="3EEB3E57">
      <w:pPr>
        <w:bidi w:val="0"/>
        <w:rPr>
          <w:sz w:val="24"/>
          <w:szCs w:val="24"/>
        </w:rPr>
      </w:pPr>
    </w:p>
    <w:p xmlns:wp14="http://schemas.microsoft.com/office/word/2010/wordml" w:rsidP="0AEF2EF4" w14:paraId="575E02F7" wp14:textId="57FA8548">
      <w:pPr>
        <w:bidi w:val="0"/>
        <w:rPr>
          <w:sz w:val="24"/>
          <w:szCs w:val="24"/>
        </w:rPr>
      </w:pPr>
    </w:p>
    <w:p xmlns:wp14="http://schemas.microsoft.com/office/word/2010/wordml" w:rsidP="0AEF2EF4" w14:paraId="7F567CD2" wp14:textId="34021E44">
      <w:pPr>
        <w:bidi w:val="0"/>
        <w:rPr>
          <w:sz w:val="24"/>
          <w:szCs w:val="24"/>
        </w:rPr>
      </w:pPr>
    </w:p>
    <w:p xmlns:wp14="http://schemas.microsoft.com/office/word/2010/wordml" w:rsidP="0AEF2EF4" w14:paraId="30262808" wp14:textId="1E47E23E">
      <w:pPr>
        <w:pStyle w:val="Heading2"/>
        <w:bidi w:val="0"/>
        <w:spacing w:before="299" w:beforeAutospacing="off" w:after="299" w:afterAutospacing="off"/>
        <w:rPr>
          <w:b w:val="1"/>
          <w:bCs w:val="1"/>
          <w:noProof w:val="0"/>
          <w:sz w:val="44"/>
          <w:szCs w:val="44"/>
          <w:lang w:val="en-US"/>
        </w:rPr>
      </w:pPr>
      <w:r w:rsidRPr="0AEF2EF4" w:rsidR="68585E28">
        <w:rPr>
          <w:b w:val="1"/>
          <w:bCs w:val="1"/>
          <w:noProof w:val="0"/>
          <w:sz w:val="40"/>
          <w:szCs w:val="40"/>
          <w:lang w:val="en-US"/>
        </w:rPr>
        <w:t>5. Results</w:t>
      </w:r>
    </w:p>
    <w:p xmlns:wp14="http://schemas.microsoft.com/office/word/2010/wordml" w:rsidP="0AEF2EF4" w14:paraId="66B19EE6" wp14:textId="34F034AF">
      <w:pPr>
        <w:pStyle w:val="Heading3"/>
        <w:bidi w:val="0"/>
        <w:spacing w:before="281" w:beforeAutospacing="off" w:after="281" w:afterAutospacing="off"/>
        <w:rPr>
          <w:b w:val="1"/>
          <w:bCs w:val="1"/>
          <w:noProof w:val="0"/>
          <w:sz w:val="36"/>
          <w:szCs w:val="36"/>
          <w:lang w:val="en-US"/>
        </w:rPr>
      </w:pPr>
      <w:r w:rsidRPr="0AEF2EF4" w:rsidR="68585E28">
        <w:rPr>
          <w:b w:val="1"/>
          <w:bCs w:val="1"/>
          <w:noProof w:val="0"/>
          <w:sz w:val="32"/>
          <w:szCs w:val="32"/>
          <w:lang w:val="en-US"/>
        </w:rPr>
        <w:t>5.1 Classical Models</w:t>
      </w:r>
    </w:p>
    <w:p xmlns:wp14="http://schemas.microsoft.com/office/word/2010/wordml" w:rsidP="0AEF2EF4" w14:paraId="35D964C8" wp14:textId="51850164">
      <w:pPr>
        <w:pStyle w:val="ListParagraph"/>
        <w:numPr>
          <w:ilvl w:val="0"/>
          <w:numId w:val="32"/>
        </w:numPr>
        <w:bidi w:val="0"/>
        <w:spacing w:before="240" w:beforeAutospacing="off" w:after="240" w:afterAutospacing="off"/>
        <w:rPr>
          <w:noProof w:val="0"/>
          <w:sz w:val="24"/>
          <w:szCs w:val="24"/>
          <w:lang w:val="en-US"/>
        </w:rPr>
      </w:pPr>
      <w:r w:rsidRPr="0AEF2EF4" w:rsidR="68585E28">
        <w:rPr>
          <w:noProof w:val="0"/>
          <w:sz w:val="24"/>
          <w:szCs w:val="24"/>
          <w:lang w:val="en-US"/>
        </w:rPr>
        <w:t xml:space="preserve">Naïve Bayes achieved accuracy of </w:t>
      </w:r>
      <w:r w:rsidRPr="0AEF2EF4" w:rsidR="68585E28">
        <w:rPr>
          <w:b w:val="1"/>
          <w:bCs w:val="1"/>
          <w:noProof w:val="0"/>
          <w:sz w:val="24"/>
          <w:szCs w:val="24"/>
          <w:lang w:val="en-US"/>
        </w:rPr>
        <w:t>[Insert %]</w:t>
      </w:r>
      <w:r w:rsidRPr="0AEF2EF4" w:rsidR="68585E28">
        <w:rPr>
          <w:noProof w:val="0"/>
          <w:sz w:val="24"/>
          <w:szCs w:val="24"/>
          <w:lang w:val="en-US"/>
        </w:rPr>
        <w:t>.</w:t>
      </w:r>
    </w:p>
    <w:p xmlns:wp14="http://schemas.microsoft.com/office/word/2010/wordml" w:rsidP="0AEF2EF4" w14:paraId="21A8E93A" wp14:textId="7DC131E7">
      <w:pPr>
        <w:pStyle w:val="ListParagraph"/>
        <w:numPr>
          <w:ilvl w:val="0"/>
          <w:numId w:val="32"/>
        </w:numPr>
        <w:bidi w:val="0"/>
        <w:spacing w:before="240" w:beforeAutospacing="off" w:after="240" w:afterAutospacing="off"/>
        <w:rPr>
          <w:noProof w:val="0"/>
          <w:sz w:val="24"/>
          <w:szCs w:val="24"/>
          <w:lang w:val="en-US"/>
        </w:rPr>
      </w:pPr>
      <w:r w:rsidRPr="0AEF2EF4" w:rsidR="68585E28">
        <w:rPr>
          <w:noProof w:val="0"/>
          <w:sz w:val="24"/>
          <w:szCs w:val="24"/>
          <w:lang w:val="en-US"/>
        </w:rPr>
        <w:t xml:space="preserve">Logistic Regression achieved accuracy of </w:t>
      </w:r>
      <w:r w:rsidRPr="0AEF2EF4" w:rsidR="68585E28">
        <w:rPr>
          <w:b w:val="1"/>
          <w:bCs w:val="1"/>
          <w:noProof w:val="0"/>
          <w:sz w:val="24"/>
          <w:szCs w:val="24"/>
          <w:lang w:val="en-US"/>
        </w:rPr>
        <w:t>[Insert %]</w:t>
      </w:r>
      <w:r w:rsidRPr="0AEF2EF4" w:rsidR="68585E28">
        <w:rPr>
          <w:noProof w:val="0"/>
          <w:sz w:val="24"/>
          <w:szCs w:val="24"/>
          <w:lang w:val="en-US"/>
        </w:rPr>
        <w:t>.</w:t>
      </w:r>
    </w:p>
    <w:p xmlns:wp14="http://schemas.microsoft.com/office/word/2010/wordml" w:rsidP="0AEF2EF4" w14:paraId="003133AD" wp14:textId="2EE81996">
      <w:pPr>
        <w:pStyle w:val="ListParagraph"/>
        <w:numPr>
          <w:ilvl w:val="0"/>
          <w:numId w:val="32"/>
        </w:numPr>
        <w:bidi w:val="0"/>
        <w:spacing w:before="240" w:beforeAutospacing="off" w:after="240" w:afterAutospacing="off"/>
        <w:rPr>
          <w:noProof w:val="0"/>
          <w:sz w:val="24"/>
          <w:szCs w:val="24"/>
          <w:lang w:val="en-US"/>
        </w:rPr>
      </w:pPr>
      <w:r w:rsidRPr="0AEF2EF4" w:rsidR="68585E28">
        <w:rPr>
          <w:noProof w:val="0"/>
          <w:sz w:val="24"/>
          <w:szCs w:val="24"/>
          <w:lang w:val="en-US"/>
        </w:rPr>
        <w:t xml:space="preserve">SVM achieved accuracy of </w:t>
      </w:r>
      <w:r w:rsidRPr="0AEF2EF4" w:rsidR="68585E28">
        <w:rPr>
          <w:b w:val="1"/>
          <w:bCs w:val="1"/>
          <w:noProof w:val="0"/>
          <w:sz w:val="24"/>
          <w:szCs w:val="24"/>
          <w:lang w:val="en-US"/>
        </w:rPr>
        <w:t>[Insert %]</w:t>
      </w:r>
      <w:r w:rsidRPr="0AEF2EF4" w:rsidR="68585E28">
        <w:rPr>
          <w:noProof w:val="0"/>
          <w:sz w:val="24"/>
          <w:szCs w:val="24"/>
          <w:lang w:val="en-US"/>
        </w:rPr>
        <w:t>.</w:t>
      </w:r>
    </w:p>
    <w:p xmlns:wp14="http://schemas.microsoft.com/office/word/2010/wordml" w:rsidP="0AEF2EF4" w14:paraId="5D1F515D" wp14:textId="419ECB4D">
      <w:pPr>
        <w:bidi w:val="0"/>
        <w:spacing w:before="240" w:beforeAutospacing="off" w:after="240" w:afterAutospacing="off"/>
        <w:rPr>
          <w:b w:val="1"/>
          <w:bCs w:val="1"/>
          <w:noProof w:val="0"/>
          <w:sz w:val="28"/>
          <w:szCs w:val="28"/>
          <w:lang w:val="en-US"/>
        </w:rPr>
      </w:pPr>
      <w:r w:rsidRPr="0AEF2EF4" w:rsidR="68585E28">
        <w:rPr>
          <w:b w:val="1"/>
          <w:bCs w:val="1"/>
          <w:noProof w:val="0"/>
          <w:sz w:val="24"/>
          <w:szCs w:val="24"/>
          <w:lang w:val="en-US"/>
        </w:rPr>
        <w:t>[Placeholder: Table of Classical ML performance metrics]</w:t>
      </w:r>
    </w:p>
    <w:p xmlns:wp14="http://schemas.microsoft.com/office/word/2010/wordml" w:rsidP="0AEF2EF4" w14:paraId="629D0FED" wp14:textId="066FF199">
      <w:pPr>
        <w:pStyle w:val="Heading3"/>
        <w:bidi w:val="0"/>
        <w:spacing w:before="281" w:beforeAutospacing="off" w:after="281" w:afterAutospacing="off"/>
        <w:rPr>
          <w:b w:val="1"/>
          <w:bCs w:val="1"/>
          <w:noProof w:val="0"/>
          <w:sz w:val="36"/>
          <w:szCs w:val="36"/>
          <w:lang w:val="en-US"/>
        </w:rPr>
      </w:pPr>
      <w:r w:rsidRPr="0AEF2EF4" w:rsidR="68585E28">
        <w:rPr>
          <w:b w:val="1"/>
          <w:bCs w:val="1"/>
          <w:noProof w:val="0"/>
          <w:sz w:val="32"/>
          <w:szCs w:val="32"/>
          <w:lang w:val="en-US"/>
        </w:rPr>
        <w:t>5.2 Sequential Models</w:t>
      </w:r>
    </w:p>
    <w:p xmlns:wp14="http://schemas.microsoft.com/office/word/2010/wordml" w:rsidP="0AEF2EF4" w14:paraId="51473200" wp14:textId="18F974C1">
      <w:pPr>
        <w:pStyle w:val="ListParagraph"/>
        <w:numPr>
          <w:ilvl w:val="0"/>
          <w:numId w:val="33"/>
        </w:numPr>
        <w:bidi w:val="0"/>
        <w:spacing w:before="240" w:beforeAutospacing="off" w:after="240" w:afterAutospacing="off"/>
        <w:rPr>
          <w:noProof w:val="0"/>
          <w:sz w:val="24"/>
          <w:szCs w:val="24"/>
          <w:lang w:val="en-US"/>
        </w:rPr>
      </w:pPr>
      <w:r w:rsidRPr="0AEF2EF4" w:rsidR="68585E28">
        <w:rPr>
          <w:noProof w:val="0"/>
          <w:sz w:val="24"/>
          <w:szCs w:val="24"/>
          <w:lang w:val="en-US"/>
        </w:rPr>
        <w:t xml:space="preserve">RNN achieved accuracy of </w:t>
      </w:r>
      <w:r w:rsidRPr="0AEF2EF4" w:rsidR="68585E28">
        <w:rPr>
          <w:b w:val="1"/>
          <w:bCs w:val="1"/>
          <w:noProof w:val="0"/>
          <w:sz w:val="24"/>
          <w:szCs w:val="24"/>
          <w:lang w:val="en-US"/>
        </w:rPr>
        <w:t>[Insert %]</w:t>
      </w:r>
      <w:r w:rsidRPr="0AEF2EF4" w:rsidR="68585E28">
        <w:rPr>
          <w:noProof w:val="0"/>
          <w:sz w:val="24"/>
          <w:szCs w:val="24"/>
          <w:lang w:val="en-US"/>
        </w:rPr>
        <w:t>.</w:t>
      </w:r>
    </w:p>
    <w:p xmlns:wp14="http://schemas.microsoft.com/office/word/2010/wordml" w:rsidP="0AEF2EF4" w14:paraId="13DC9587" wp14:textId="08B5C35B">
      <w:pPr>
        <w:pStyle w:val="ListParagraph"/>
        <w:numPr>
          <w:ilvl w:val="0"/>
          <w:numId w:val="33"/>
        </w:numPr>
        <w:bidi w:val="0"/>
        <w:spacing w:before="240" w:beforeAutospacing="off" w:after="240" w:afterAutospacing="off"/>
        <w:rPr>
          <w:noProof w:val="0"/>
          <w:sz w:val="24"/>
          <w:szCs w:val="24"/>
          <w:lang w:val="en-US"/>
        </w:rPr>
      </w:pPr>
      <w:r w:rsidRPr="0AEF2EF4" w:rsidR="68585E28">
        <w:rPr>
          <w:noProof w:val="0"/>
          <w:sz w:val="24"/>
          <w:szCs w:val="24"/>
          <w:lang w:val="en-US"/>
        </w:rPr>
        <w:t xml:space="preserve">GRU achieved accuracy of </w:t>
      </w:r>
      <w:r w:rsidRPr="0AEF2EF4" w:rsidR="68585E28">
        <w:rPr>
          <w:b w:val="1"/>
          <w:bCs w:val="1"/>
          <w:noProof w:val="0"/>
          <w:sz w:val="24"/>
          <w:szCs w:val="24"/>
          <w:lang w:val="en-US"/>
        </w:rPr>
        <w:t>[Insert %]</w:t>
      </w:r>
      <w:r w:rsidRPr="0AEF2EF4" w:rsidR="68585E28">
        <w:rPr>
          <w:noProof w:val="0"/>
          <w:sz w:val="24"/>
          <w:szCs w:val="24"/>
          <w:lang w:val="en-US"/>
        </w:rPr>
        <w:t>.</w:t>
      </w:r>
    </w:p>
    <w:p xmlns:wp14="http://schemas.microsoft.com/office/word/2010/wordml" w:rsidP="0AEF2EF4" w14:paraId="56B821D0" wp14:textId="3F1273A0">
      <w:pPr>
        <w:pStyle w:val="ListParagraph"/>
        <w:numPr>
          <w:ilvl w:val="0"/>
          <w:numId w:val="33"/>
        </w:numPr>
        <w:bidi w:val="0"/>
        <w:spacing w:before="240" w:beforeAutospacing="off" w:after="240" w:afterAutospacing="off"/>
        <w:rPr>
          <w:noProof w:val="0"/>
          <w:sz w:val="24"/>
          <w:szCs w:val="24"/>
          <w:lang w:val="en-US"/>
        </w:rPr>
      </w:pPr>
      <w:r w:rsidRPr="0AEF2EF4" w:rsidR="68585E28">
        <w:rPr>
          <w:noProof w:val="0"/>
          <w:sz w:val="24"/>
          <w:szCs w:val="24"/>
          <w:lang w:val="en-US"/>
        </w:rPr>
        <w:t xml:space="preserve">LSTM achieved accuracy of </w:t>
      </w:r>
      <w:r w:rsidRPr="0AEF2EF4" w:rsidR="68585E28">
        <w:rPr>
          <w:b w:val="1"/>
          <w:bCs w:val="1"/>
          <w:noProof w:val="0"/>
          <w:sz w:val="24"/>
          <w:szCs w:val="24"/>
          <w:lang w:val="en-US"/>
        </w:rPr>
        <w:t>[Insert %]</w:t>
      </w:r>
      <w:r w:rsidRPr="0AEF2EF4" w:rsidR="68585E28">
        <w:rPr>
          <w:noProof w:val="0"/>
          <w:sz w:val="24"/>
          <w:szCs w:val="24"/>
          <w:lang w:val="en-US"/>
        </w:rPr>
        <w:t xml:space="preserve"> (best sequential model).</w:t>
      </w:r>
    </w:p>
    <w:p xmlns:wp14="http://schemas.microsoft.com/office/word/2010/wordml" w:rsidP="0AEF2EF4" w14:paraId="11104539" wp14:textId="2D313E81">
      <w:pPr>
        <w:bidi w:val="0"/>
        <w:spacing w:before="240" w:beforeAutospacing="off" w:after="240" w:afterAutospacing="off"/>
        <w:rPr>
          <w:b w:val="1"/>
          <w:bCs w:val="1"/>
          <w:noProof w:val="0"/>
          <w:sz w:val="28"/>
          <w:szCs w:val="28"/>
          <w:lang w:val="en-US"/>
        </w:rPr>
      </w:pPr>
      <w:r w:rsidRPr="0AEF2EF4" w:rsidR="68585E28">
        <w:rPr>
          <w:b w:val="1"/>
          <w:bCs w:val="1"/>
          <w:noProof w:val="0"/>
          <w:sz w:val="24"/>
          <w:szCs w:val="24"/>
          <w:lang w:val="en-US"/>
        </w:rPr>
        <w:t>[Insert Image 10: Bar chart comparing classical vs sequential models]</w:t>
      </w:r>
    </w:p>
    <w:p xmlns:wp14="http://schemas.microsoft.com/office/word/2010/wordml" w:rsidP="0AEF2EF4" w14:paraId="735DFAE2" wp14:textId="48B8B015">
      <w:pPr>
        <w:pStyle w:val="Heading3"/>
        <w:bidi w:val="0"/>
        <w:spacing w:before="281" w:beforeAutospacing="off" w:after="281" w:afterAutospacing="off"/>
        <w:rPr>
          <w:b w:val="1"/>
          <w:bCs w:val="1"/>
          <w:noProof w:val="0"/>
          <w:sz w:val="36"/>
          <w:szCs w:val="36"/>
          <w:lang w:val="en-US"/>
        </w:rPr>
      </w:pPr>
      <w:r w:rsidRPr="0AEF2EF4" w:rsidR="68585E28">
        <w:rPr>
          <w:b w:val="1"/>
          <w:bCs w:val="1"/>
          <w:noProof w:val="0"/>
          <w:sz w:val="32"/>
          <w:szCs w:val="32"/>
          <w:lang w:val="en-US"/>
        </w:rPr>
        <w:t>5.3 Transformer Models</w:t>
      </w:r>
    </w:p>
    <w:p xmlns:wp14="http://schemas.microsoft.com/office/word/2010/wordml" w:rsidP="0AEF2EF4" w14:paraId="355A6471" wp14:textId="2707753B">
      <w:pPr>
        <w:pStyle w:val="ListParagraph"/>
        <w:numPr>
          <w:ilvl w:val="0"/>
          <w:numId w:val="34"/>
        </w:numPr>
        <w:bidi w:val="0"/>
        <w:spacing w:before="240" w:beforeAutospacing="off" w:after="240" w:afterAutospacing="off"/>
        <w:rPr>
          <w:noProof w:val="0"/>
          <w:sz w:val="24"/>
          <w:szCs w:val="24"/>
          <w:lang w:val="en-US"/>
        </w:rPr>
      </w:pPr>
      <w:r w:rsidRPr="0AEF2EF4" w:rsidR="68585E28">
        <w:rPr>
          <w:noProof w:val="0"/>
          <w:sz w:val="24"/>
          <w:szCs w:val="24"/>
          <w:lang w:val="en-US"/>
        </w:rPr>
        <w:t xml:space="preserve">BERT fine-tuned model achieved accuracy of </w:t>
      </w:r>
      <w:r w:rsidRPr="0AEF2EF4" w:rsidR="68585E28">
        <w:rPr>
          <w:b w:val="1"/>
          <w:bCs w:val="1"/>
          <w:noProof w:val="0"/>
          <w:sz w:val="24"/>
          <w:szCs w:val="24"/>
          <w:lang w:val="en-US"/>
        </w:rPr>
        <w:t>[Insert %]</w:t>
      </w:r>
      <w:r w:rsidRPr="0AEF2EF4" w:rsidR="68585E28">
        <w:rPr>
          <w:noProof w:val="0"/>
          <w:sz w:val="24"/>
          <w:szCs w:val="24"/>
          <w:lang w:val="en-US"/>
        </w:rPr>
        <w:t>.</w:t>
      </w:r>
    </w:p>
    <w:p xmlns:wp14="http://schemas.microsoft.com/office/word/2010/wordml" w:rsidP="0AEF2EF4" w14:paraId="2D83E435" wp14:textId="04C230E4">
      <w:pPr>
        <w:pStyle w:val="ListParagraph"/>
        <w:numPr>
          <w:ilvl w:val="0"/>
          <w:numId w:val="34"/>
        </w:numPr>
        <w:bidi w:val="0"/>
        <w:spacing w:before="240" w:beforeAutospacing="off" w:after="240" w:afterAutospacing="off"/>
        <w:rPr>
          <w:noProof w:val="0"/>
          <w:sz w:val="24"/>
          <w:szCs w:val="24"/>
          <w:lang w:val="en-US"/>
        </w:rPr>
      </w:pPr>
      <w:r w:rsidRPr="0AEF2EF4" w:rsidR="68585E28">
        <w:rPr>
          <w:noProof w:val="0"/>
          <w:sz w:val="24"/>
          <w:szCs w:val="24"/>
          <w:lang w:val="en-US"/>
        </w:rPr>
        <w:t>DistilBERT</w:t>
      </w:r>
      <w:r w:rsidRPr="0AEF2EF4" w:rsidR="68585E28">
        <w:rPr>
          <w:noProof w:val="0"/>
          <w:sz w:val="24"/>
          <w:szCs w:val="24"/>
          <w:lang w:val="en-US"/>
        </w:rPr>
        <w:t xml:space="preserve"> achieved accuracy of </w:t>
      </w:r>
      <w:r w:rsidRPr="0AEF2EF4" w:rsidR="68585E28">
        <w:rPr>
          <w:b w:val="1"/>
          <w:bCs w:val="1"/>
          <w:noProof w:val="0"/>
          <w:sz w:val="24"/>
          <w:szCs w:val="24"/>
          <w:lang w:val="en-US"/>
        </w:rPr>
        <w:t>[Insert %]</w:t>
      </w:r>
      <w:r w:rsidRPr="0AEF2EF4" w:rsidR="68585E28">
        <w:rPr>
          <w:noProof w:val="0"/>
          <w:sz w:val="24"/>
          <w:szCs w:val="24"/>
          <w:lang w:val="en-US"/>
        </w:rPr>
        <w:t xml:space="preserve"> with faster inference.</w:t>
      </w:r>
    </w:p>
    <w:p xmlns:wp14="http://schemas.microsoft.com/office/word/2010/wordml" w:rsidP="0AEF2EF4" w14:paraId="37C4F0A1" wp14:textId="4AE9C898">
      <w:pPr>
        <w:bidi w:val="0"/>
        <w:spacing w:before="240" w:beforeAutospacing="off" w:after="240" w:afterAutospacing="off"/>
        <w:rPr>
          <w:b w:val="1"/>
          <w:bCs w:val="1"/>
          <w:noProof w:val="0"/>
          <w:sz w:val="28"/>
          <w:szCs w:val="28"/>
          <w:lang w:val="en-US"/>
        </w:rPr>
      </w:pPr>
      <w:r w:rsidRPr="0AEF2EF4" w:rsidR="68585E28">
        <w:rPr>
          <w:b w:val="1"/>
          <w:bCs w:val="1"/>
          <w:noProof w:val="0"/>
          <w:sz w:val="24"/>
          <w:szCs w:val="24"/>
          <w:lang w:val="en-US"/>
        </w:rPr>
        <w:t>[Placeholder: Table of Transformer results with Accuracy, Precision, Recall, F1]</w:t>
      </w:r>
    </w:p>
    <w:p xmlns:wp14="http://schemas.microsoft.com/office/word/2010/wordml" w:rsidP="0AEF2EF4" w14:paraId="6180C521" wp14:textId="2136E64F">
      <w:pPr>
        <w:pStyle w:val="Heading3"/>
        <w:bidi w:val="0"/>
        <w:spacing w:before="281" w:beforeAutospacing="off" w:after="281" w:afterAutospacing="off"/>
        <w:rPr>
          <w:b w:val="1"/>
          <w:bCs w:val="1"/>
          <w:noProof w:val="0"/>
          <w:sz w:val="36"/>
          <w:szCs w:val="36"/>
          <w:lang w:val="en-US"/>
        </w:rPr>
      </w:pPr>
      <w:r w:rsidRPr="0AEF2EF4" w:rsidR="68585E28">
        <w:rPr>
          <w:b w:val="1"/>
          <w:bCs w:val="1"/>
          <w:noProof w:val="0"/>
          <w:sz w:val="32"/>
          <w:szCs w:val="32"/>
          <w:lang w:val="en-US"/>
        </w:rPr>
        <w:t>5.4 Visualizations</w:t>
      </w:r>
    </w:p>
    <w:p xmlns:wp14="http://schemas.microsoft.com/office/word/2010/wordml" w:rsidP="0AEF2EF4" w14:paraId="4A281B93" wp14:textId="38A37477">
      <w:pPr>
        <w:pStyle w:val="ListParagraph"/>
        <w:numPr>
          <w:ilvl w:val="0"/>
          <w:numId w:val="35"/>
        </w:numPr>
        <w:bidi w:val="0"/>
        <w:spacing w:before="240" w:beforeAutospacing="off" w:after="240" w:afterAutospacing="off"/>
        <w:rPr>
          <w:noProof w:val="0"/>
          <w:sz w:val="24"/>
          <w:szCs w:val="24"/>
          <w:lang w:val="en-US"/>
        </w:rPr>
      </w:pPr>
      <w:r w:rsidRPr="0AEF2EF4" w:rsidR="68585E28">
        <w:rPr>
          <w:noProof w:val="0"/>
          <w:sz w:val="24"/>
          <w:szCs w:val="24"/>
          <w:lang w:val="en-US"/>
        </w:rPr>
        <w:t>Word clouds of most frequent terms.</w:t>
      </w:r>
    </w:p>
    <w:p xmlns:wp14="http://schemas.microsoft.com/office/word/2010/wordml" w:rsidP="0AEF2EF4" w14:paraId="44ADF44A" wp14:textId="6EDC1058">
      <w:pPr>
        <w:pStyle w:val="ListParagraph"/>
        <w:numPr>
          <w:ilvl w:val="0"/>
          <w:numId w:val="35"/>
        </w:numPr>
        <w:bidi w:val="0"/>
        <w:spacing w:before="240" w:beforeAutospacing="off" w:after="240" w:afterAutospacing="off"/>
        <w:rPr>
          <w:noProof w:val="0"/>
          <w:sz w:val="24"/>
          <w:szCs w:val="24"/>
          <w:lang w:val="en-US"/>
        </w:rPr>
      </w:pPr>
      <w:r w:rsidRPr="0AEF2EF4" w:rsidR="68585E28">
        <w:rPr>
          <w:noProof w:val="0"/>
          <w:sz w:val="24"/>
          <w:szCs w:val="24"/>
          <w:lang w:val="en-US"/>
        </w:rPr>
        <w:t>Confusion matrices.</w:t>
      </w:r>
    </w:p>
    <w:p xmlns:wp14="http://schemas.microsoft.com/office/word/2010/wordml" w:rsidP="0AEF2EF4" w14:paraId="6741A4B9" wp14:textId="0F591E70">
      <w:pPr>
        <w:pStyle w:val="ListParagraph"/>
        <w:numPr>
          <w:ilvl w:val="0"/>
          <w:numId w:val="35"/>
        </w:numPr>
        <w:bidi w:val="0"/>
        <w:spacing w:before="240" w:beforeAutospacing="off" w:after="240" w:afterAutospacing="off"/>
        <w:rPr>
          <w:noProof w:val="0"/>
          <w:sz w:val="24"/>
          <w:szCs w:val="24"/>
          <w:lang w:val="en-US"/>
        </w:rPr>
      </w:pPr>
      <w:r w:rsidRPr="0AEF2EF4" w:rsidR="68585E28">
        <w:rPr>
          <w:noProof w:val="0"/>
          <w:sz w:val="24"/>
          <w:szCs w:val="24"/>
          <w:lang w:val="en-US"/>
        </w:rPr>
        <w:t>ROC curves for performance comparison.</w:t>
      </w:r>
    </w:p>
    <w:p xmlns:wp14="http://schemas.microsoft.com/office/word/2010/wordml" w:rsidP="0AEF2EF4" w14:paraId="5B270519" wp14:textId="40B8DC37">
      <w:pPr>
        <w:bidi w:val="0"/>
        <w:spacing w:before="240" w:beforeAutospacing="off" w:after="240" w:afterAutospacing="off"/>
        <w:rPr>
          <w:b w:val="1"/>
          <w:bCs w:val="1"/>
          <w:noProof w:val="0"/>
          <w:sz w:val="28"/>
          <w:szCs w:val="28"/>
          <w:lang w:val="en-US"/>
        </w:rPr>
      </w:pPr>
      <w:r w:rsidRPr="0AEF2EF4" w:rsidR="68585E28">
        <w:rPr>
          <w:b w:val="1"/>
          <w:bCs w:val="1"/>
          <w:noProof w:val="0"/>
          <w:sz w:val="24"/>
          <w:szCs w:val="24"/>
          <w:lang w:val="en-US"/>
        </w:rPr>
        <w:t>[Insert Image 11: Word cloud]</w:t>
      </w:r>
      <w:r>
        <w:br/>
      </w:r>
      <w:r w:rsidRPr="0AEF2EF4" w:rsidR="68585E28">
        <w:rPr>
          <w:noProof w:val="0"/>
          <w:sz w:val="24"/>
          <w:szCs w:val="24"/>
          <w:lang w:val="en-US"/>
        </w:rPr>
        <w:t xml:space="preserve"> </w:t>
      </w:r>
      <w:r w:rsidRPr="0AEF2EF4" w:rsidR="68585E28">
        <w:rPr>
          <w:b w:val="1"/>
          <w:bCs w:val="1"/>
          <w:noProof w:val="0"/>
          <w:sz w:val="24"/>
          <w:szCs w:val="24"/>
          <w:lang w:val="en-US"/>
        </w:rPr>
        <w:t>[Insert Image 12: Confusion matrix]</w:t>
      </w:r>
      <w:r>
        <w:br/>
      </w:r>
      <w:r w:rsidRPr="0AEF2EF4" w:rsidR="68585E28">
        <w:rPr>
          <w:noProof w:val="0"/>
          <w:sz w:val="24"/>
          <w:szCs w:val="24"/>
          <w:lang w:val="en-US"/>
        </w:rPr>
        <w:t xml:space="preserve"> </w:t>
      </w:r>
      <w:r w:rsidRPr="0AEF2EF4" w:rsidR="68585E28">
        <w:rPr>
          <w:b w:val="1"/>
          <w:bCs w:val="1"/>
          <w:noProof w:val="0"/>
          <w:sz w:val="24"/>
          <w:szCs w:val="24"/>
          <w:lang w:val="en-US"/>
        </w:rPr>
        <w:t>[Insert Image 13: ROC curve]</w:t>
      </w:r>
    </w:p>
    <w:p xmlns:wp14="http://schemas.microsoft.com/office/word/2010/wordml" w:rsidP="0AEF2EF4" w14:paraId="5EB5EDF0" wp14:textId="54DFF795">
      <w:pPr>
        <w:bidi w:val="0"/>
        <w:rPr>
          <w:sz w:val="24"/>
          <w:szCs w:val="24"/>
        </w:rPr>
      </w:pPr>
    </w:p>
    <w:p xmlns:wp14="http://schemas.microsoft.com/office/word/2010/wordml" w:rsidP="0AEF2EF4" w14:paraId="67312EFF" wp14:textId="4C3F6DE5">
      <w:pPr>
        <w:pStyle w:val="Heading2"/>
        <w:bidi w:val="0"/>
        <w:spacing w:before="299" w:beforeAutospacing="off" w:after="299" w:afterAutospacing="off"/>
        <w:rPr>
          <w:b w:val="1"/>
          <w:bCs w:val="1"/>
          <w:noProof w:val="0"/>
          <w:sz w:val="44"/>
          <w:szCs w:val="44"/>
          <w:lang w:val="en-US"/>
        </w:rPr>
      </w:pPr>
      <w:r w:rsidRPr="0AEF2EF4" w:rsidR="68585E28">
        <w:rPr>
          <w:b w:val="1"/>
          <w:bCs w:val="1"/>
          <w:noProof w:val="0"/>
          <w:sz w:val="40"/>
          <w:szCs w:val="40"/>
          <w:lang w:val="en-US"/>
        </w:rPr>
        <w:t>6. Error Analysis</w:t>
      </w:r>
    </w:p>
    <w:p xmlns:wp14="http://schemas.microsoft.com/office/word/2010/wordml" w:rsidP="0AEF2EF4" w14:paraId="27DF8881" wp14:textId="42E021E4">
      <w:pPr>
        <w:pStyle w:val="Heading3"/>
        <w:bidi w:val="0"/>
        <w:spacing w:before="281" w:beforeAutospacing="off" w:after="281" w:afterAutospacing="off"/>
        <w:rPr>
          <w:b w:val="1"/>
          <w:bCs w:val="1"/>
          <w:noProof w:val="0"/>
          <w:sz w:val="36"/>
          <w:szCs w:val="36"/>
          <w:lang w:val="en-US"/>
        </w:rPr>
      </w:pPr>
      <w:r w:rsidRPr="0AEF2EF4" w:rsidR="68585E28">
        <w:rPr>
          <w:b w:val="1"/>
          <w:bCs w:val="1"/>
          <w:noProof w:val="0"/>
          <w:sz w:val="32"/>
          <w:szCs w:val="32"/>
          <w:lang w:val="en-US"/>
        </w:rPr>
        <w:t>6.1 Common Misclassifications</w:t>
      </w:r>
    </w:p>
    <w:p xmlns:wp14="http://schemas.microsoft.com/office/word/2010/wordml" w:rsidP="0AEF2EF4" w14:paraId="79FA7C3E" wp14:textId="1DCBA517">
      <w:pPr>
        <w:pStyle w:val="ListParagraph"/>
        <w:numPr>
          <w:ilvl w:val="0"/>
          <w:numId w:val="36"/>
        </w:numPr>
        <w:bidi w:val="0"/>
        <w:spacing w:before="240" w:beforeAutospacing="off" w:after="240" w:afterAutospacing="off"/>
        <w:rPr>
          <w:noProof w:val="0"/>
          <w:sz w:val="24"/>
          <w:szCs w:val="24"/>
          <w:lang w:val="en-US"/>
        </w:rPr>
      </w:pPr>
      <w:r w:rsidRPr="0AEF2EF4" w:rsidR="68585E28">
        <w:rPr>
          <w:noProof w:val="0"/>
          <w:sz w:val="24"/>
          <w:szCs w:val="24"/>
          <w:lang w:val="en-US"/>
        </w:rPr>
        <w:t>Sarcasm and humor often misclassified as real.</w:t>
      </w:r>
    </w:p>
    <w:p xmlns:wp14="http://schemas.microsoft.com/office/word/2010/wordml" w:rsidP="0AEF2EF4" w14:paraId="1ECEF74F" wp14:textId="2B05AD13">
      <w:pPr>
        <w:pStyle w:val="ListParagraph"/>
        <w:numPr>
          <w:ilvl w:val="0"/>
          <w:numId w:val="36"/>
        </w:numPr>
        <w:bidi w:val="0"/>
        <w:spacing w:before="240" w:beforeAutospacing="off" w:after="240" w:afterAutospacing="off"/>
        <w:rPr>
          <w:noProof w:val="0"/>
          <w:sz w:val="24"/>
          <w:szCs w:val="24"/>
          <w:lang w:val="en-US"/>
        </w:rPr>
      </w:pPr>
      <w:r w:rsidRPr="0AEF2EF4" w:rsidR="68585E28">
        <w:rPr>
          <w:noProof w:val="0"/>
          <w:sz w:val="24"/>
          <w:szCs w:val="24"/>
          <w:lang w:val="en-US"/>
        </w:rPr>
        <w:t>Headlines with ambiguous context misclassified.</w:t>
      </w:r>
    </w:p>
    <w:p xmlns:wp14="http://schemas.microsoft.com/office/word/2010/wordml" w:rsidP="0AEF2EF4" w14:paraId="6DF8F2D2" wp14:textId="64368B00">
      <w:pPr>
        <w:pStyle w:val="Heading3"/>
        <w:bidi w:val="0"/>
        <w:spacing w:before="281" w:beforeAutospacing="off" w:after="281" w:afterAutospacing="off"/>
        <w:rPr>
          <w:b w:val="1"/>
          <w:bCs w:val="1"/>
          <w:noProof w:val="0"/>
          <w:sz w:val="36"/>
          <w:szCs w:val="36"/>
          <w:lang w:val="en-US"/>
        </w:rPr>
      </w:pPr>
      <w:r w:rsidRPr="0AEF2EF4" w:rsidR="68585E28">
        <w:rPr>
          <w:b w:val="1"/>
          <w:bCs w:val="1"/>
          <w:noProof w:val="0"/>
          <w:sz w:val="32"/>
          <w:szCs w:val="32"/>
          <w:lang w:val="en-US"/>
        </w:rPr>
        <w:t>6.2 Model Limitations</w:t>
      </w:r>
    </w:p>
    <w:p xmlns:wp14="http://schemas.microsoft.com/office/word/2010/wordml" w:rsidP="0AEF2EF4" w14:paraId="554FFF18" wp14:textId="5710BAE5">
      <w:pPr>
        <w:pStyle w:val="ListParagraph"/>
        <w:numPr>
          <w:ilvl w:val="0"/>
          <w:numId w:val="37"/>
        </w:numPr>
        <w:bidi w:val="0"/>
        <w:spacing w:before="240" w:beforeAutospacing="off" w:after="240" w:afterAutospacing="off"/>
        <w:rPr>
          <w:noProof w:val="0"/>
          <w:sz w:val="24"/>
          <w:szCs w:val="24"/>
          <w:lang w:val="en-US"/>
        </w:rPr>
      </w:pPr>
      <w:r w:rsidRPr="0AEF2EF4" w:rsidR="68585E28">
        <w:rPr>
          <w:noProof w:val="0"/>
          <w:sz w:val="24"/>
          <w:szCs w:val="24"/>
          <w:lang w:val="en-US"/>
        </w:rPr>
        <w:t>Sequential models struggled with long context dependencies.</w:t>
      </w:r>
    </w:p>
    <w:p xmlns:wp14="http://schemas.microsoft.com/office/word/2010/wordml" w:rsidP="0AEF2EF4" w14:paraId="343D30B3" wp14:textId="12BB5282">
      <w:pPr>
        <w:pStyle w:val="ListParagraph"/>
        <w:numPr>
          <w:ilvl w:val="0"/>
          <w:numId w:val="37"/>
        </w:numPr>
        <w:bidi w:val="0"/>
        <w:spacing w:before="240" w:beforeAutospacing="off" w:after="240" w:afterAutospacing="off"/>
        <w:rPr>
          <w:noProof w:val="0"/>
          <w:sz w:val="24"/>
          <w:szCs w:val="24"/>
          <w:lang w:val="en-US"/>
        </w:rPr>
      </w:pPr>
      <w:r w:rsidRPr="0AEF2EF4" w:rsidR="68585E28">
        <w:rPr>
          <w:noProof w:val="0"/>
          <w:sz w:val="24"/>
          <w:szCs w:val="24"/>
          <w:lang w:val="en-US"/>
        </w:rPr>
        <w:t xml:space="preserve">Transformers handled long texts better but </w:t>
      </w:r>
      <w:r w:rsidRPr="0AEF2EF4" w:rsidR="68585E28">
        <w:rPr>
          <w:noProof w:val="0"/>
          <w:sz w:val="24"/>
          <w:szCs w:val="24"/>
          <w:lang w:val="en-US"/>
        </w:rPr>
        <w:t>required</w:t>
      </w:r>
      <w:r w:rsidRPr="0AEF2EF4" w:rsidR="68585E28">
        <w:rPr>
          <w:noProof w:val="0"/>
          <w:sz w:val="24"/>
          <w:szCs w:val="24"/>
          <w:lang w:val="en-US"/>
        </w:rPr>
        <w:t xml:space="preserve"> significant computational resources.</w:t>
      </w:r>
    </w:p>
    <w:p xmlns:wp14="http://schemas.microsoft.com/office/word/2010/wordml" w:rsidP="0AEF2EF4" w14:paraId="46B1A98B" wp14:textId="68EA4C9C">
      <w:pPr>
        <w:bidi w:val="0"/>
        <w:spacing w:before="240" w:beforeAutospacing="off" w:after="240" w:afterAutospacing="off"/>
        <w:rPr>
          <w:b w:val="1"/>
          <w:bCs w:val="1"/>
          <w:noProof w:val="0"/>
          <w:sz w:val="28"/>
          <w:szCs w:val="28"/>
          <w:lang w:val="en-US"/>
        </w:rPr>
      </w:pPr>
      <w:r w:rsidRPr="0AEF2EF4" w:rsidR="68585E28">
        <w:rPr>
          <w:b w:val="1"/>
          <w:bCs w:val="1"/>
          <w:noProof w:val="0"/>
          <w:sz w:val="24"/>
          <w:szCs w:val="24"/>
          <w:lang w:val="en-US"/>
        </w:rPr>
        <w:t>[Placeholder: Table of misclassified examples with true vs predicted labels]</w:t>
      </w:r>
    </w:p>
    <w:p xmlns:wp14="http://schemas.microsoft.com/office/word/2010/wordml" w:rsidP="0AEF2EF4" w14:paraId="3DF0409F" wp14:textId="3E96B2D7">
      <w:pPr>
        <w:bidi w:val="0"/>
        <w:rPr>
          <w:sz w:val="24"/>
          <w:szCs w:val="24"/>
        </w:rPr>
      </w:pPr>
    </w:p>
    <w:p xmlns:wp14="http://schemas.microsoft.com/office/word/2010/wordml" w:rsidP="0AEF2EF4" w14:paraId="3801D01A" wp14:textId="02BA2B7C">
      <w:pPr>
        <w:bidi w:val="0"/>
        <w:rPr>
          <w:sz w:val="24"/>
          <w:szCs w:val="24"/>
        </w:rPr>
      </w:pPr>
    </w:p>
    <w:p xmlns:wp14="http://schemas.microsoft.com/office/word/2010/wordml" w:rsidP="0AEF2EF4" w14:paraId="0FEF735F" wp14:textId="4DCA7447">
      <w:pPr>
        <w:bidi w:val="0"/>
        <w:rPr>
          <w:sz w:val="24"/>
          <w:szCs w:val="24"/>
        </w:rPr>
      </w:pPr>
    </w:p>
    <w:p xmlns:wp14="http://schemas.microsoft.com/office/word/2010/wordml" w:rsidP="0AEF2EF4" w14:paraId="483FC6C3" wp14:textId="5275E91F">
      <w:pPr>
        <w:pStyle w:val="Heading2"/>
        <w:bidi w:val="0"/>
        <w:spacing w:before="299" w:beforeAutospacing="off" w:after="299" w:afterAutospacing="off"/>
        <w:rPr>
          <w:b w:val="1"/>
          <w:bCs w:val="1"/>
          <w:noProof w:val="0"/>
          <w:sz w:val="44"/>
          <w:szCs w:val="44"/>
          <w:lang w:val="en-US"/>
        </w:rPr>
      </w:pPr>
      <w:r w:rsidRPr="0AEF2EF4" w:rsidR="68585E28">
        <w:rPr>
          <w:b w:val="1"/>
          <w:bCs w:val="1"/>
          <w:noProof w:val="0"/>
          <w:sz w:val="40"/>
          <w:szCs w:val="40"/>
          <w:lang w:val="en-US"/>
        </w:rPr>
        <w:t>7. Ethical Considerations</w:t>
      </w:r>
    </w:p>
    <w:p xmlns:wp14="http://schemas.microsoft.com/office/word/2010/wordml" w:rsidP="0AEF2EF4" w14:paraId="1F5E11D9" wp14:textId="50F31CFC">
      <w:pPr>
        <w:pStyle w:val="Heading3"/>
        <w:bidi w:val="0"/>
        <w:spacing w:before="281" w:beforeAutospacing="off" w:after="281" w:afterAutospacing="off"/>
        <w:rPr>
          <w:b w:val="1"/>
          <w:bCs w:val="1"/>
          <w:noProof w:val="0"/>
          <w:sz w:val="36"/>
          <w:szCs w:val="36"/>
          <w:lang w:val="en-US"/>
        </w:rPr>
      </w:pPr>
      <w:r w:rsidRPr="0AEF2EF4" w:rsidR="68585E28">
        <w:rPr>
          <w:b w:val="1"/>
          <w:bCs w:val="1"/>
          <w:noProof w:val="0"/>
          <w:sz w:val="32"/>
          <w:szCs w:val="32"/>
          <w:lang w:val="en-US"/>
        </w:rPr>
        <w:t>7.1 Dataset Bias</w:t>
      </w:r>
    </w:p>
    <w:p xmlns:wp14="http://schemas.microsoft.com/office/word/2010/wordml" w:rsidP="0AEF2EF4" w14:paraId="35E834FC" wp14:textId="4F437F4F">
      <w:pPr>
        <w:pStyle w:val="ListParagraph"/>
        <w:numPr>
          <w:ilvl w:val="0"/>
          <w:numId w:val="38"/>
        </w:numPr>
        <w:bidi w:val="0"/>
        <w:spacing w:before="240" w:beforeAutospacing="off" w:after="240" w:afterAutospacing="off"/>
        <w:rPr>
          <w:noProof w:val="0"/>
          <w:sz w:val="24"/>
          <w:szCs w:val="24"/>
          <w:lang w:val="en-US"/>
        </w:rPr>
      </w:pPr>
      <w:r w:rsidRPr="0AEF2EF4" w:rsidR="68585E28">
        <w:rPr>
          <w:noProof w:val="0"/>
          <w:sz w:val="24"/>
          <w:szCs w:val="24"/>
          <w:lang w:val="en-US"/>
        </w:rPr>
        <w:t>Possible political leanings in dataset articles.</w:t>
      </w:r>
    </w:p>
    <w:p xmlns:wp14="http://schemas.microsoft.com/office/word/2010/wordml" w:rsidP="0AEF2EF4" w14:paraId="18C58A65" wp14:textId="296DEE69">
      <w:pPr>
        <w:pStyle w:val="ListParagraph"/>
        <w:numPr>
          <w:ilvl w:val="0"/>
          <w:numId w:val="38"/>
        </w:numPr>
        <w:bidi w:val="0"/>
        <w:spacing w:before="240" w:beforeAutospacing="off" w:after="240" w:afterAutospacing="off"/>
        <w:rPr>
          <w:noProof w:val="0"/>
          <w:sz w:val="24"/>
          <w:szCs w:val="24"/>
          <w:lang w:val="en-US"/>
        </w:rPr>
      </w:pPr>
      <w:r w:rsidRPr="0AEF2EF4" w:rsidR="68585E28">
        <w:rPr>
          <w:noProof w:val="0"/>
          <w:sz w:val="24"/>
          <w:szCs w:val="24"/>
          <w:lang w:val="en-US"/>
        </w:rPr>
        <w:t>Over-representation of certain news outlets.</w:t>
      </w:r>
    </w:p>
    <w:p xmlns:wp14="http://schemas.microsoft.com/office/word/2010/wordml" w:rsidP="0AEF2EF4" w14:paraId="058DE699" wp14:textId="7396F6BB">
      <w:pPr>
        <w:pStyle w:val="Heading3"/>
        <w:bidi w:val="0"/>
        <w:spacing w:before="281" w:beforeAutospacing="off" w:after="281" w:afterAutospacing="off"/>
        <w:rPr>
          <w:b w:val="1"/>
          <w:bCs w:val="1"/>
          <w:noProof w:val="0"/>
          <w:sz w:val="36"/>
          <w:szCs w:val="36"/>
          <w:lang w:val="en-US"/>
        </w:rPr>
      </w:pPr>
      <w:r w:rsidRPr="0AEF2EF4" w:rsidR="68585E28">
        <w:rPr>
          <w:b w:val="1"/>
          <w:bCs w:val="1"/>
          <w:noProof w:val="0"/>
          <w:sz w:val="32"/>
          <w:szCs w:val="32"/>
          <w:lang w:val="en-US"/>
        </w:rPr>
        <w:t>7.2 Transparency and Interpretability</w:t>
      </w:r>
    </w:p>
    <w:p xmlns:wp14="http://schemas.microsoft.com/office/word/2010/wordml" w:rsidP="0AEF2EF4" w14:paraId="30FBFD25" wp14:textId="64C86DC6">
      <w:pPr>
        <w:pStyle w:val="ListParagraph"/>
        <w:numPr>
          <w:ilvl w:val="0"/>
          <w:numId w:val="39"/>
        </w:numPr>
        <w:bidi w:val="0"/>
        <w:spacing w:before="240" w:beforeAutospacing="off" w:after="240" w:afterAutospacing="off"/>
        <w:rPr>
          <w:noProof w:val="0"/>
          <w:sz w:val="24"/>
          <w:szCs w:val="24"/>
          <w:lang w:val="en-US"/>
        </w:rPr>
      </w:pPr>
      <w:r w:rsidRPr="0AEF2EF4" w:rsidR="68585E28">
        <w:rPr>
          <w:noProof w:val="0"/>
          <w:sz w:val="24"/>
          <w:szCs w:val="24"/>
          <w:lang w:val="en-US"/>
        </w:rPr>
        <w:t>Use of explainability methods (e.g., LIME, SHAP).</w:t>
      </w:r>
    </w:p>
    <w:p xmlns:wp14="http://schemas.microsoft.com/office/word/2010/wordml" w:rsidP="0AEF2EF4" w14:paraId="4685E7E4" wp14:textId="571C64F3">
      <w:pPr>
        <w:pStyle w:val="ListParagraph"/>
        <w:numPr>
          <w:ilvl w:val="0"/>
          <w:numId w:val="39"/>
        </w:numPr>
        <w:bidi w:val="0"/>
        <w:spacing w:before="240" w:beforeAutospacing="off" w:after="240" w:afterAutospacing="off"/>
        <w:rPr>
          <w:noProof w:val="0"/>
          <w:sz w:val="24"/>
          <w:szCs w:val="24"/>
          <w:lang w:val="en-US"/>
        </w:rPr>
      </w:pPr>
      <w:r w:rsidRPr="0AEF2EF4" w:rsidR="68585E28">
        <w:rPr>
          <w:noProof w:val="0"/>
          <w:sz w:val="24"/>
          <w:szCs w:val="24"/>
          <w:lang w:val="en-US"/>
        </w:rPr>
        <w:t>Importance of showing reasons for classification.</w:t>
      </w:r>
    </w:p>
    <w:p xmlns:wp14="http://schemas.microsoft.com/office/word/2010/wordml" w:rsidP="0AEF2EF4" w14:paraId="0E0BC1E2" wp14:textId="1B632444">
      <w:pPr>
        <w:pStyle w:val="Heading3"/>
        <w:bidi w:val="0"/>
        <w:spacing w:before="281" w:beforeAutospacing="off" w:after="281" w:afterAutospacing="off"/>
        <w:rPr>
          <w:b w:val="1"/>
          <w:bCs w:val="1"/>
          <w:noProof w:val="0"/>
          <w:sz w:val="36"/>
          <w:szCs w:val="36"/>
          <w:lang w:val="en-US"/>
        </w:rPr>
      </w:pPr>
      <w:r w:rsidRPr="0AEF2EF4" w:rsidR="68585E28">
        <w:rPr>
          <w:b w:val="1"/>
          <w:bCs w:val="1"/>
          <w:noProof w:val="0"/>
          <w:sz w:val="32"/>
          <w:szCs w:val="32"/>
          <w:lang w:val="en-US"/>
        </w:rPr>
        <w:t>7.3 Responsible AI Use</w:t>
      </w:r>
    </w:p>
    <w:p xmlns:wp14="http://schemas.microsoft.com/office/word/2010/wordml" w:rsidP="0AEF2EF4" w14:paraId="5A9D7BCC" wp14:textId="4C84BC08">
      <w:pPr>
        <w:pStyle w:val="ListParagraph"/>
        <w:numPr>
          <w:ilvl w:val="0"/>
          <w:numId w:val="40"/>
        </w:numPr>
        <w:bidi w:val="0"/>
        <w:spacing w:before="240" w:beforeAutospacing="off" w:after="240" w:afterAutospacing="off"/>
        <w:rPr>
          <w:noProof w:val="0"/>
          <w:sz w:val="24"/>
          <w:szCs w:val="24"/>
          <w:lang w:val="en-US"/>
        </w:rPr>
      </w:pPr>
      <w:r w:rsidRPr="0AEF2EF4" w:rsidR="68585E28">
        <w:rPr>
          <w:noProof w:val="0"/>
          <w:sz w:val="24"/>
          <w:szCs w:val="24"/>
          <w:lang w:val="en-US"/>
        </w:rPr>
        <w:t>Models should support fact-checkers, not replace them.</w:t>
      </w:r>
    </w:p>
    <w:p xmlns:wp14="http://schemas.microsoft.com/office/word/2010/wordml" w:rsidP="0AEF2EF4" w14:paraId="63A2599F" wp14:textId="0CB96F92">
      <w:pPr>
        <w:pStyle w:val="ListParagraph"/>
        <w:numPr>
          <w:ilvl w:val="0"/>
          <w:numId w:val="40"/>
        </w:numPr>
        <w:bidi w:val="0"/>
        <w:spacing w:before="240" w:beforeAutospacing="off" w:after="240" w:afterAutospacing="off"/>
        <w:rPr>
          <w:noProof w:val="0"/>
          <w:sz w:val="24"/>
          <w:szCs w:val="24"/>
          <w:lang w:val="en-US"/>
        </w:rPr>
      </w:pPr>
      <w:r w:rsidRPr="0AEF2EF4" w:rsidR="68585E28">
        <w:rPr>
          <w:noProof w:val="0"/>
          <w:sz w:val="24"/>
          <w:szCs w:val="24"/>
          <w:lang w:val="en-US"/>
        </w:rPr>
        <w:t>Risk of misuse for censorship.</w:t>
      </w:r>
    </w:p>
    <w:p xmlns:wp14="http://schemas.microsoft.com/office/word/2010/wordml" w:rsidP="0AEF2EF4" w14:paraId="33B43FD0" wp14:textId="1216B2F9">
      <w:pPr>
        <w:pStyle w:val="ListParagraph"/>
        <w:numPr>
          <w:ilvl w:val="0"/>
          <w:numId w:val="40"/>
        </w:numPr>
        <w:bidi w:val="0"/>
        <w:spacing w:before="240" w:beforeAutospacing="off" w:after="240" w:afterAutospacing="off"/>
        <w:rPr>
          <w:noProof w:val="0"/>
          <w:sz w:val="24"/>
          <w:szCs w:val="24"/>
          <w:lang w:val="en-US"/>
        </w:rPr>
      </w:pPr>
      <w:r w:rsidRPr="0AEF2EF4" w:rsidR="68585E28">
        <w:rPr>
          <w:noProof w:val="0"/>
          <w:sz w:val="24"/>
          <w:szCs w:val="24"/>
          <w:lang w:val="en-US"/>
        </w:rPr>
        <w:t>Ethical deployment requires transparency, bias reporting, and regular audits.</w:t>
      </w:r>
    </w:p>
    <w:p xmlns:wp14="http://schemas.microsoft.com/office/word/2010/wordml" w:rsidP="0AEF2EF4" w14:paraId="38DE2C74" wp14:textId="1ABCE761">
      <w:pPr>
        <w:bidi w:val="0"/>
        <w:rPr>
          <w:sz w:val="24"/>
          <w:szCs w:val="24"/>
        </w:rPr>
      </w:pPr>
    </w:p>
    <w:p xmlns:wp14="http://schemas.microsoft.com/office/word/2010/wordml" w:rsidP="0AEF2EF4" w14:paraId="35F288C2" wp14:textId="6993CB42">
      <w:pPr>
        <w:pStyle w:val="Heading2"/>
        <w:bidi w:val="0"/>
        <w:spacing w:before="299" w:beforeAutospacing="off" w:after="299" w:afterAutospacing="off"/>
        <w:rPr>
          <w:b w:val="1"/>
          <w:bCs w:val="1"/>
          <w:noProof w:val="0"/>
          <w:sz w:val="44"/>
          <w:szCs w:val="44"/>
          <w:lang w:val="en-US"/>
        </w:rPr>
      </w:pPr>
      <w:r w:rsidRPr="0AEF2EF4" w:rsidR="68585E28">
        <w:rPr>
          <w:b w:val="1"/>
          <w:bCs w:val="1"/>
          <w:noProof w:val="0"/>
          <w:sz w:val="40"/>
          <w:szCs w:val="40"/>
          <w:lang w:val="en-US"/>
        </w:rPr>
        <w:t>8. Conclusion</w:t>
      </w:r>
    </w:p>
    <w:p xmlns:wp14="http://schemas.microsoft.com/office/word/2010/wordml" w:rsidP="0AEF2EF4" w14:paraId="0B22D0C7" wp14:textId="625C2A6B">
      <w:pPr>
        <w:bidi w:val="0"/>
        <w:spacing w:before="240" w:beforeAutospacing="off" w:after="240" w:afterAutospacing="off"/>
        <w:rPr>
          <w:noProof w:val="0"/>
          <w:sz w:val="28"/>
          <w:szCs w:val="28"/>
          <w:lang w:val="en-US"/>
        </w:rPr>
      </w:pPr>
      <w:r w:rsidRPr="0AEF2EF4" w:rsidR="68585E28">
        <w:rPr>
          <w:noProof w:val="0"/>
          <w:sz w:val="24"/>
          <w:szCs w:val="24"/>
          <w:lang w:val="en-US"/>
        </w:rPr>
        <w:t xml:space="preserve">The project </w:t>
      </w:r>
      <w:r w:rsidRPr="0AEF2EF4" w:rsidR="68585E28">
        <w:rPr>
          <w:noProof w:val="0"/>
          <w:sz w:val="24"/>
          <w:szCs w:val="24"/>
          <w:lang w:val="en-US"/>
        </w:rPr>
        <w:t>demonstrates</w:t>
      </w:r>
      <w:r w:rsidRPr="0AEF2EF4" w:rsidR="68585E28">
        <w:rPr>
          <w:noProof w:val="0"/>
          <w:sz w:val="24"/>
          <w:szCs w:val="24"/>
          <w:lang w:val="en-US"/>
        </w:rPr>
        <w:t xml:space="preserve"> a complete NLP pipeline for fake news and sentiment detection. Transformer-based models (BERT, </w:t>
      </w:r>
      <w:r w:rsidRPr="0AEF2EF4" w:rsidR="68585E28">
        <w:rPr>
          <w:noProof w:val="0"/>
          <w:sz w:val="24"/>
          <w:szCs w:val="24"/>
          <w:lang w:val="en-US"/>
        </w:rPr>
        <w:t>DistilBERT</w:t>
      </w:r>
      <w:r w:rsidRPr="0AEF2EF4" w:rsidR="68585E28">
        <w:rPr>
          <w:noProof w:val="0"/>
          <w:sz w:val="24"/>
          <w:szCs w:val="24"/>
          <w:lang w:val="en-US"/>
        </w:rPr>
        <w:t xml:space="preserve">) outperform classical and sequential models in accuracy and robustness. Deployment via Flask and React ensures accessibility. However, ethical considerations </w:t>
      </w:r>
      <w:r w:rsidRPr="0AEF2EF4" w:rsidR="68585E28">
        <w:rPr>
          <w:noProof w:val="0"/>
          <w:sz w:val="24"/>
          <w:szCs w:val="24"/>
          <w:lang w:val="en-US"/>
        </w:rPr>
        <w:t>remain</w:t>
      </w:r>
      <w:r w:rsidRPr="0AEF2EF4" w:rsidR="68585E28">
        <w:rPr>
          <w:noProof w:val="0"/>
          <w:sz w:val="24"/>
          <w:szCs w:val="24"/>
          <w:lang w:val="en-US"/>
        </w:rPr>
        <w:t xml:space="preserve"> vital for responsible use.</w:t>
      </w:r>
    </w:p>
    <w:p xmlns:wp14="http://schemas.microsoft.com/office/word/2010/wordml" w:rsidP="0AEF2EF4" w14:paraId="5DB29378" wp14:textId="01B1A73D">
      <w:pPr>
        <w:bidi w:val="0"/>
        <w:spacing w:before="240" w:beforeAutospacing="off" w:after="240" w:afterAutospacing="off"/>
        <w:rPr>
          <w:b w:val="1"/>
          <w:bCs w:val="1"/>
          <w:noProof w:val="0"/>
          <w:sz w:val="28"/>
          <w:szCs w:val="28"/>
          <w:lang w:val="en-US"/>
        </w:rPr>
      </w:pPr>
      <w:r w:rsidRPr="0AEF2EF4" w:rsidR="68585E28">
        <w:rPr>
          <w:b w:val="1"/>
          <w:bCs w:val="1"/>
          <w:noProof w:val="0"/>
          <w:sz w:val="24"/>
          <w:szCs w:val="24"/>
          <w:lang w:val="en-US"/>
        </w:rPr>
        <w:t>[Insert Image 14: Final system demo screenshot]</w:t>
      </w:r>
    </w:p>
    <w:sectPr w:rsidRPr="0006063C" w:rsidR="00FC693F" w:rsidSect="00034616">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xmlns:w="http://schemas.openxmlformats.org/wordprocessingml/2006/main" w:abstractNumId="40">
    <w:nsid w:val="44822c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60ea9d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505273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64ffcc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3a4da2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2458d2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594f76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6926cf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3ea67a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5fa75e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18520b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11809c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239f20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5466d5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57904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749bd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489f37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3c6fe4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42b80d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7a5ecd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72e08a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4b1a3e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508fa8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3665f2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3559dc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2a730a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3d2c98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31b205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74d262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7276ae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8c46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1e34051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hint="default" w:ascii="Symbol" w:hAnsi="Symbol"/>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hint="default" w:ascii="Symbol" w:hAnsi="Symbol"/>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hint="default" w:ascii="Symbol" w:hAnsi="Symbol"/>
      </w:rPr>
    </w:lvl>
  </w:abstract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val="bestFit"/>
  <w:trackRevisions w:val="fals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7D48642"/>
    <w:rsid w:val="07F76EBA"/>
    <w:rsid w:val="09E3484F"/>
    <w:rsid w:val="0A46B385"/>
    <w:rsid w:val="0A72570D"/>
    <w:rsid w:val="0AEF2EF4"/>
    <w:rsid w:val="1772594D"/>
    <w:rsid w:val="1D1C61AA"/>
    <w:rsid w:val="1D1C61AA"/>
    <w:rsid w:val="1E60BC3B"/>
    <w:rsid w:val="21D3F62B"/>
    <w:rsid w:val="21FD4D60"/>
    <w:rsid w:val="2766C3F6"/>
    <w:rsid w:val="2A317387"/>
    <w:rsid w:val="2B75FDC3"/>
    <w:rsid w:val="2D137913"/>
    <w:rsid w:val="2EE409B7"/>
    <w:rsid w:val="2F38E498"/>
    <w:rsid w:val="2F38E498"/>
    <w:rsid w:val="356054AF"/>
    <w:rsid w:val="3DC82240"/>
    <w:rsid w:val="3F8AEBEF"/>
    <w:rsid w:val="40FA14F8"/>
    <w:rsid w:val="4791E627"/>
    <w:rsid w:val="4BB0F221"/>
    <w:rsid w:val="4C6EB4FC"/>
    <w:rsid w:val="54C5C9C8"/>
    <w:rsid w:val="576ED6F7"/>
    <w:rsid w:val="5C47CD2B"/>
    <w:rsid w:val="5F54BCE1"/>
    <w:rsid w:val="64A8D778"/>
    <w:rsid w:val="64E1F757"/>
    <w:rsid w:val="68585E28"/>
    <w:rsid w:val="68BFE5B1"/>
    <w:rsid w:val="69B61650"/>
    <w:rsid w:val="6AA5D916"/>
    <w:rsid w:val="6C61874F"/>
    <w:rsid w:val="743525B6"/>
    <w:rsid w:val="747AD021"/>
    <w:rsid w:val="7722D1DE"/>
    <w:rsid w:val="779A3411"/>
    <w:rsid w:val="7AB028A7"/>
    <w:rsid w:val="7C3FE7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15:docId w15:val="{C1097F14-A0CC-4206-B821-F09CF72D3FC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FC693F"/>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hAnsiTheme="majorHAnsi" w:eastAsiaTheme="majorEastAsia" w:cstheme="majorBidi"/>
      <w:b/>
      <w:bCs/>
      <w:color w:val="4F81BD" w:themeColor="accent1"/>
    </w:rPr>
  </w:style>
  <w:style w:type="paragraph" w:styleId="Title">
    <w:name w:val="Title"/>
    <w:basedOn w:val="Normal"/>
    <w:next w:val="Normal"/>
    <w:link w:val="TitleCh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hAnsiTheme="majorHAnsi" w:eastAsiaTheme="majorEastAsia"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styleId="QuoteChar" w:customStyle="1">
    <w:name w:val="Quote Char"/>
    <w:basedOn w:val="DefaultParagraphFont"/>
    <w:link w:val="Quote"/>
    <w:uiPriority w:val="29"/>
    <w:rsid w:val="00FC693F"/>
    <w:rPr>
      <w:i/>
      <w:iCs/>
      <w:color w:val="000000" w:themeColor="text1"/>
    </w:rPr>
  </w:style>
  <w:style w:type="character" w:styleId="Heading4Char" w:customStyle="1">
    <w:name w:val="Heading 4 Char"/>
    <w:basedOn w:val="DefaultParagraphFont"/>
    <w:link w:val="Heading4"/>
    <w:uiPriority w:val="9"/>
    <w:semiHidden/>
    <w:rsid w:val="00FC693F"/>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FC693F"/>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FC693F"/>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FC693F"/>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FC693F"/>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semiHidden/>
    <w:rsid w:val="00FC693F"/>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microsoft.com/office/2007/relationships/stylesWithEffects" Target="stylesWithEffects.xml" Id="rId4" /><Relationship Type="http://schemas.openxmlformats.org/officeDocument/2006/relationships/settings" Target="settings.xml" Id="rId5" /><Relationship Type="http://schemas.openxmlformats.org/officeDocument/2006/relationships/webSettings" Target="webSettings.xml" Id="rId6" /><Relationship Type="http://schemas.openxmlformats.org/officeDocument/2006/relationships/fontTable" Target="fontTable.xml" Id="rId7" /><Relationship Type="http://schemas.openxmlformats.org/officeDocument/2006/relationships/theme" Target="theme/theme1.xml" Id="rId8" /><Relationship Type="http://schemas.openxmlformats.org/officeDocument/2006/relationships/customXml" Target="../customXml/item1.xml" Id="rId1" /><Relationship Type="http://schemas.openxmlformats.org/officeDocument/2006/relationships/numbering" Target="numbering.xml" Id="rId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c:description>generated by python-docx</dc:description>
  <lastModifiedBy>Zeina ElSharkawy</lastModifiedBy>
  <revision>2</revision>
  <dcterms:created xsi:type="dcterms:W3CDTF">2013-12-23T23:15:00.0000000Z</dcterms:created>
  <dcterms:modified xsi:type="dcterms:W3CDTF">2025-09-04T14:41:08.3169583Z</dcterms:modified>
  <category/>
</coreProperties>
</file>